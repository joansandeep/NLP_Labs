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7A5F" w14:textId="77777777" w:rsidR="006A79D4" w:rsidRPr="00D57CEB" w:rsidRDefault="006A79D4" w:rsidP="006A79D4">
      <w:pPr>
        <w:pStyle w:val="Title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4D287" w14:textId="77777777" w:rsidR="006A79D4" w:rsidRPr="00D57CEB" w:rsidRDefault="006A79D4" w:rsidP="00E71D13">
      <w:pPr>
        <w:pStyle w:val="Title"/>
        <w:jc w:val="center"/>
        <w:rPr>
          <w:rFonts w:ascii="Times New Roman" w:hAnsi="Times New Roman" w:cs="Times New Roman"/>
          <w:color w:val="4F81BD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EB">
        <w:rPr>
          <w:rFonts w:ascii="Times New Roman" w:hAnsi="Times New Roman" w:cs="Times New Roman"/>
          <w:color w:val="4F81BD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Observation Report: NLP Lab - L1</w:t>
      </w:r>
    </w:p>
    <w:p w14:paraId="4393A345" w14:textId="0D725BE0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 xml:space="preserve">Date: </w:t>
      </w:r>
      <w:r w:rsidR="006102CC" w:rsidRPr="00D57CEB">
        <w:rPr>
          <w:rFonts w:ascii="Times New Roman" w:hAnsi="Times New Roman" w:cs="Times New Roman"/>
        </w:rPr>
        <w:t>20/06/2025</w:t>
      </w:r>
    </w:p>
    <w:p w14:paraId="00D7F72D" w14:textId="53B86944" w:rsidR="001D2FC4" w:rsidRPr="00D57CEB" w:rsidRDefault="00E71D13" w:rsidP="001D2FC4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Lab No: R8001_L1</w:t>
      </w:r>
    </w:p>
    <w:p w14:paraId="42FEC45F" w14:textId="01D19B21" w:rsidR="001D2FC4" w:rsidRPr="001D2FC4" w:rsidRDefault="00A000DC" w:rsidP="001D2FC4">
      <w:pPr>
        <w:rPr>
          <w:rFonts w:ascii="Times New Roman" w:hAnsi="Times New Roman" w:cs="Times New Roman"/>
          <w:b/>
          <w:bCs/>
        </w:rPr>
      </w:pPr>
      <w:r w:rsidRPr="00D57CEB">
        <w:rPr>
          <w:rFonts w:ascii="Times New Roman" w:hAnsi="Times New Roman" w:cs="Times New Roman"/>
          <w:b/>
          <w:bCs/>
        </w:rPr>
        <w:t xml:space="preserve">Q1) </w:t>
      </w:r>
      <w:r w:rsidR="001D2FC4" w:rsidRPr="001D2FC4">
        <w:rPr>
          <w:rFonts w:ascii="Times New Roman" w:hAnsi="Times New Roman" w:cs="Times New Roman"/>
          <w:b/>
          <w:bCs/>
        </w:rPr>
        <w:t>R8001_L1_Installing_NLTK.py</w:t>
      </w:r>
      <w:r w:rsidR="001D2FC4" w:rsidRPr="001D2FC4">
        <w:rPr>
          <w:rFonts w:ascii="Times New Roman" w:hAnsi="Times New Roman" w:cs="Times New Roman"/>
        </w:rPr>
        <w:br/>
        <w:t>Question: Install and use NLTK package to analyze texts from built-in corpora.</w:t>
      </w:r>
    </w:p>
    <w:p w14:paraId="42C04541" w14:textId="77777777" w:rsidR="001D2FC4" w:rsidRPr="001D2FC4" w:rsidRDefault="001D2FC4" w:rsidP="001D2FC4">
      <w:pPr>
        <w:rPr>
          <w:rFonts w:ascii="Times New Roman" w:hAnsi="Times New Roman" w:cs="Times New Roman"/>
          <w:b/>
          <w:bCs/>
        </w:rPr>
      </w:pPr>
      <w:r w:rsidRPr="001D2FC4">
        <w:rPr>
          <w:rFonts w:ascii="Times New Roman" w:hAnsi="Times New Roman" w:cs="Times New Roman"/>
          <w:b/>
          <w:bCs/>
        </w:rPr>
        <w:t>Draft Plan</w:t>
      </w:r>
    </w:p>
    <w:p w14:paraId="652DB929" w14:textId="77777777" w:rsidR="001D2FC4" w:rsidRPr="001D2FC4" w:rsidRDefault="001D2FC4" w:rsidP="001D2FC4">
      <w:pPr>
        <w:rPr>
          <w:rFonts w:ascii="Times New Roman" w:hAnsi="Times New Roman" w:cs="Times New Roman"/>
          <w:b/>
          <w:bCs/>
        </w:rPr>
      </w:pPr>
      <w:r w:rsidRPr="001D2FC4">
        <w:rPr>
          <w:rFonts w:ascii="Times New Roman" w:hAnsi="Times New Roman" w:cs="Times New Roman"/>
          <w:b/>
          <w:bCs/>
        </w:rPr>
        <w:t>Program Description:</w:t>
      </w:r>
    </w:p>
    <w:p w14:paraId="26253EFA" w14:textId="77777777" w:rsidR="001D2FC4" w:rsidRPr="001D2FC4" w:rsidRDefault="001D2FC4" w:rsidP="001D2FC4">
      <w:pPr>
        <w:rPr>
          <w:rFonts w:ascii="Times New Roman" w:hAnsi="Times New Roman" w:cs="Times New Roman"/>
        </w:rPr>
      </w:pPr>
      <w:r w:rsidRPr="001D2FC4">
        <w:rPr>
          <w:rFonts w:ascii="Times New Roman" w:hAnsi="Times New Roman" w:cs="Times New Roman"/>
        </w:rPr>
        <w:t>This program demonstrates how to install and use the NLTK library to analyze various English texts. It includes computing concordances, finding similar words, analyzing lexical richness, and visualizing word dispersion.</w:t>
      </w:r>
    </w:p>
    <w:p w14:paraId="7DEDB191" w14:textId="77777777" w:rsidR="001D2FC4" w:rsidRPr="001D2FC4" w:rsidRDefault="001D2FC4" w:rsidP="001D2FC4">
      <w:pPr>
        <w:rPr>
          <w:rFonts w:ascii="Times New Roman" w:hAnsi="Times New Roman" w:cs="Times New Roman"/>
          <w:b/>
          <w:bCs/>
        </w:rPr>
      </w:pPr>
      <w:r w:rsidRPr="001D2FC4">
        <w:rPr>
          <w:rFonts w:ascii="Times New Roman" w:hAnsi="Times New Roman" w:cs="Times New Roman"/>
          <w:b/>
          <w:bCs/>
        </w:rPr>
        <w:t>Program Logic:</w:t>
      </w:r>
    </w:p>
    <w:p w14:paraId="182BC393" w14:textId="6610C1C6" w:rsidR="001D2FC4" w:rsidRPr="00D57CEB" w:rsidRDefault="001D2FC4" w:rsidP="001D2FC4">
      <w:pPr>
        <w:rPr>
          <w:rFonts w:ascii="Times New Roman" w:hAnsi="Times New Roman" w:cs="Times New Roman"/>
        </w:rPr>
      </w:pPr>
      <w:r w:rsidRPr="001D2FC4">
        <w:rPr>
          <w:rFonts w:ascii="Times New Roman" w:hAnsi="Times New Roman" w:cs="Times New Roman"/>
        </w:rPr>
        <w:t xml:space="preserve">Libraries: </w:t>
      </w:r>
      <w:proofErr w:type="spellStart"/>
      <w:r w:rsidRPr="001D2FC4">
        <w:rPr>
          <w:rFonts w:ascii="Times New Roman" w:hAnsi="Times New Roman" w:cs="Times New Roman"/>
        </w:rPr>
        <w:t>nltk</w:t>
      </w:r>
      <w:proofErr w:type="spellEnd"/>
      <w:r w:rsidRPr="001D2F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2FC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1D2FC4">
        <w:rPr>
          <w:rFonts w:ascii="Times New Roman" w:hAnsi="Times New Roman" w:cs="Times New Roman"/>
        </w:rPr>
        <w:br/>
        <w:t>Concepts: Tokenization, concordance, similarity, lexical diversity, indexing</w:t>
      </w:r>
      <w:r w:rsidRPr="001D2FC4">
        <w:rPr>
          <w:rFonts w:ascii="Times New Roman" w:hAnsi="Times New Roman" w:cs="Times New Roman"/>
        </w:rPr>
        <w:br/>
        <w:t xml:space="preserve">Uses corpora: text1 to text6 from </w:t>
      </w:r>
      <w:proofErr w:type="spellStart"/>
      <w:proofErr w:type="gramStart"/>
      <w:r w:rsidRPr="001D2FC4">
        <w:rPr>
          <w:rFonts w:ascii="Times New Roman" w:hAnsi="Times New Roman" w:cs="Times New Roman"/>
        </w:rPr>
        <w:t>nltk.book</w:t>
      </w:r>
      <w:proofErr w:type="spellEnd"/>
      <w:proofErr w:type="gramEnd"/>
      <w:r w:rsidRPr="001D2FC4">
        <w:rPr>
          <w:rFonts w:ascii="Times New Roman" w:hAnsi="Times New Roman" w:cs="Times New Roman"/>
        </w:rPr>
        <w:br/>
        <w:t>Displays plots and statistics</w:t>
      </w:r>
    </w:p>
    <w:p w14:paraId="6D20B71D" w14:textId="352C557A" w:rsidR="00347376" w:rsidRPr="00D57CEB" w:rsidRDefault="00E71D13" w:rsidP="007B6633">
      <w:pPr>
        <w:pStyle w:val="Heading1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Outputs</w:t>
      </w:r>
    </w:p>
    <w:p w14:paraId="1B1DD756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2DAC533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import nltk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nltk.download</w:t>
      </w:r>
      <w:proofErr w:type="gramEnd"/>
      <w:r w:rsidRPr="00D57CEB">
        <w:rPr>
          <w:rFonts w:ascii="Times New Roman" w:hAnsi="Times New Roman" w:cs="Times New Roman"/>
        </w:rPr>
        <w:t>('punkt_tab')</w:t>
      </w:r>
      <w:r w:rsidRPr="00D57CEB">
        <w:rPr>
          <w:rFonts w:ascii="Times New Roman" w:hAnsi="Times New Roman" w:cs="Times New Roman"/>
        </w:rPr>
        <w:br/>
        <w:t xml:space="preserve">from </w:t>
      </w:r>
      <w:proofErr w:type="gramStart"/>
      <w:r w:rsidRPr="00D57CEB">
        <w:rPr>
          <w:rFonts w:ascii="Times New Roman" w:hAnsi="Times New Roman" w:cs="Times New Roman"/>
        </w:rPr>
        <w:t>nltk.book</w:t>
      </w:r>
      <w:proofErr w:type="gramEnd"/>
      <w:r w:rsidRPr="00D57CEB">
        <w:rPr>
          <w:rFonts w:ascii="Times New Roman" w:hAnsi="Times New Roman" w:cs="Times New Roman"/>
        </w:rPr>
        <w:t xml:space="preserve"> import *</w:t>
      </w:r>
      <w:r w:rsidRPr="00D57CEB">
        <w:rPr>
          <w:rFonts w:ascii="Times New Roman" w:hAnsi="Times New Roman" w:cs="Times New Roman"/>
        </w:rPr>
        <w:br/>
        <w:t>import matplotlib</w:t>
      </w:r>
      <w:r w:rsidRPr="00D57CEB">
        <w:rPr>
          <w:rFonts w:ascii="Times New Roman" w:hAnsi="Times New Roman" w:cs="Times New Roman"/>
        </w:rPr>
        <w:br/>
        <w:t>matplotlib.use('TkAgg')</w:t>
      </w:r>
      <w:r w:rsidRPr="00D57CEB">
        <w:rPr>
          <w:rFonts w:ascii="Times New Roman" w:hAnsi="Times New Roman" w:cs="Times New Roman"/>
        </w:rPr>
        <w:br/>
        <w:t xml:space="preserve">import </w:t>
      </w:r>
      <w:proofErr w:type="gramStart"/>
      <w:r w:rsidRPr="00D57CEB">
        <w:rPr>
          <w:rFonts w:ascii="Times New Roman" w:hAnsi="Times New Roman" w:cs="Times New Roman"/>
        </w:rPr>
        <w:t>matplotlib.pyplot</w:t>
      </w:r>
      <w:proofErr w:type="gramEnd"/>
      <w:r w:rsidRPr="00D57CEB">
        <w:rPr>
          <w:rFonts w:ascii="Times New Roman" w:hAnsi="Times New Roman" w:cs="Times New Roman"/>
        </w:rPr>
        <w:t xml:space="preserve"> as plt</w:t>
      </w:r>
    </w:p>
    <w:p w14:paraId="7DCC0FE3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88A79EB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[nltk_data] Downloading package punkt_tab to</w:t>
      </w:r>
      <w:r w:rsidRPr="00D57CEB">
        <w:rPr>
          <w:rFonts w:ascii="Times New Roman" w:hAnsi="Times New Roman" w:cs="Times New Roman"/>
        </w:rPr>
        <w:br/>
        <w:t>[nltk_data]     C:\Users\joans\AppData\Roaming\nltk_data...</w:t>
      </w:r>
      <w:r w:rsidRPr="00D57CEB">
        <w:rPr>
          <w:rFonts w:ascii="Times New Roman" w:hAnsi="Times New Roman" w:cs="Times New Roman"/>
        </w:rPr>
        <w:br/>
        <w:t>[nltk_data]   Package punkt_tab is already up-to-date!</w:t>
      </w:r>
      <w:r w:rsidRPr="00D57CEB">
        <w:rPr>
          <w:rFonts w:ascii="Times New Roman" w:hAnsi="Times New Roman" w:cs="Times New Roman"/>
        </w:rPr>
        <w:br/>
      </w:r>
    </w:p>
    <w:p w14:paraId="1373E8FE" w14:textId="2A381E3B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Output:</w:t>
      </w:r>
    </w:p>
    <w:p w14:paraId="60BE09B9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*** Introductory Examples for the NLTK Book ***</w:t>
      </w:r>
      <w:r w:rsidRPr="00D57CEB">
        <w:rPr>
          <w:rFonts w:ascii="Times New Roman" w:hAnsi="Times New Roman" w:cs="Times New Roman"/>
        </w:rPr>
        <w:br/>
        <w:t>Loading text1, ..., text9 and sent1, ..., sent9</w:t>
      </w:r>
      <w:r w:rsidRPr="00D57CEB">
        <w:rPr>
          <w:rFonts w:ascii="Times New Roman" w:hAnsi="Times New Roman" w:cs="Times New Roman"/>
        </w:rPr>
        <w:br/>
        <w:t>Type the name of the text or sentence to view it.</w:t>
      </w:r>
      <w:r w:rsidRPr="00D57CEB">
        <w:rPr>
          <w:rFonts w:ascii="Times New Roman" w:hAnsi="Times New Roman" w:cs="Times New Roman"/>
        </w:rPr>
        <w:br/>
        <w:t>Type: 'texts()' or 'sents()' to list the materials.</w:t>
      </w:r>
      <w:r w:rsidRPr="00D57CEB">
        <w:rPr>
          <w:rFonts w:ascii="Times New Roman" w:hAnsi="Times New Roman" w:cs="Times New Roman"/>
        </w:rPr>
        <w:br/>
        <w:t>text1: Moby Dick by Herman Melville 1851</w:t>
      </w:r>
      <w:r w:rsidRPr="00D57CEB">
        <w:rPr>
          <w:rFonts w:ascii="Times New Roman" w:hAnsi="Times New Roman" w:cs="Times New Roman"/>
        </w:rPr>
        <w:br/>
        <w:t>text2: Sense and Sensibility by Jane Austen 1811</w:t>
      </w:r>
      <w:r w:rsidRPr="00D57CEB">
        <w:rPr>
          <w:rFonts w:ascii="Times New Roman" w:hAnsi="Times New Roman" w:cs="Times New Roman"/>
        </w:rPr>
        <w:br/>
        <w:t>text3: The Book of Genesis</w:t>
      </w:r>
      <w:r w:rsidRPr="00D57CEB">
        <w:rPr>
          <w:rFonts w:ascii="Times New Roman" w:hAnsi="Times New Roman" w:cs="Times New Roman"/>
        </w:rPr>
        <w:br/>
        <w:t>text4: Inaugural Address Corpus</w:t>
      </w:r>
      <w:r w:rsidRPr="00D57CEB">
        <w:rPr>
          <w:rFonts w:ascii="Times New Roman" w:hAnsi="Times New Roman" w:cs="Times New Roman"/>
        </w:rPr>
        <w:br/>
        <w:t>text5: Chat Corpus</w:t>
      </w:r>
      <w:r w:rsidRPr="00D57CEB">
        <w:rPr>
          <w:rFonts w:ascii="Times New Roman" w:hAnsi="Times New Roman" w:cs="Times New Roman"/>
        </w:rPr>
        <w:br/>
        <w:t>text6: Monty Python and the Holy Grail</w:t>
      </w:r>
      <w:r w:rsidRPr="00D57CEB">
        <w:rPr>
          <w:rFonts w:ascii="Times New Roman" w:hAnsi="Times New Roman" w:cs="Times New Roman"/>
        </w:rPr>
        <w:br/>
        <w:t>text7: Wall Street Journal</w:t>
      </w:r>
      <w:r w:rsidRPr="00D57CEB">
        <w:rPr>
          <w:rFonts w:ascii="Times New Roman" w:hAnsi="Times New Roman" w:cs="Times New Roman"/>
        </w:rPr>
        <w:br/>
        <w:t>text8: Personals Corpus</w:t>
      </w:r>
      <w:r w:rsidRPr="00D57CEB">
        <w:rPr>
          <w:rFonts w:ascii="Times New Roman" w:hAnsi="Times New Roman" w:cs="Times New Roman"/>
        </w:rPr>
        <w:br/>
        <w:t>text9: The Man Who Was Thursday by G . K . Chesterton 1908</w:t>
      </w:r>
      <w:r w:rsidRPr="00D57CEB">
        <w:rPr>
          <w:rFonts w:ascii="Times New Roman" w:hAnsi="Times New Roman" w:cs="Times New Roman"/>
        </w:rPr>
        <w:br/>
      </w:r>
    </w:p>
    <w:p w14:paraId="7587F9E9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C8B5B93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1.Computing with Language: Texts and Words</w:t>
      </w:r>
      <w:r w:rsidRPr="00D57CEB">
        <w:rPr>
          <w:rFonts w:ascii="Times New Roman" w:hAnsi="Times New Roman" w:cs="Times New Roman"/>
        </w:rPr>
        <w:br/>
        <w:t># Concordances</w:t>
      </w:r>
      <w:r w:rsidRPr="00D57CEB">
        <w:rPr>
          <w:rFonts w:ascii="Times New Roman" w:hAnsi="Times New Roman" w:cs="Times New Roman"/>
        </w:rPr>
        <w:br/>
        <w:t>print("\n--- text1: concordance for 'monstrous' ---")</w:t>
      </w:r>
      <w:r w:rsidRPr="00D57CEB">
        <w:rPr>
          <w:rFonts w:ascii="Times New Roman" w:hAnsi="Times New Roman" w:cs="Times New Roman"/>
        </w:rPr>
        <w:br/>
        <w:t>text1.concordance("monstrous")</w:t>
      </w:r>
    </w:p>
    <w:p w14:paraId="09450107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7452F4D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text1: concordance for 'monstrous' ---</w:t>
      </w:r>
      <w:r w:rsidRPr="00D57CEB">
        <w:rPr>
          <w:rFonts w:ascii="Times New Roman" w:hAnsi="Times New Roman" w:cs="Times New Roman"/>
        </w:rPr>
        <w:br/>
        <w:t>Displaying 11 of 11 matches:</w:t>
      </w:r>
      <w:r w:rsidRPr="00D57CEB">
        <w:rPr>
          <w:rFonts w:ascii="Times New Roman" w:hAnsi="Times New Roman" w:cs="Times New Roman"/>
        </w:rPr>
        <w:br/>
        <w:t xml:space="preserve">ong the former , one was of a most monstrous size . ... This came towards us , </w:t>
      </w:r>
      <w:r w:rsidRPr="00D57CEB">
        <w:rPr>
          <w:rFonts w:ascii="Times New Roman" w:hAnsi="Times New Roman" w:cs="Times New Roman"/>
        </w:rPr>
        <w:br/>
        <w:t>ON OF THE PSALMS . " Touching that monstrous bulk of the whale or ork we have r</w:t>
      </w:r>
      <w:r w:rsidRPr="00D57CEB">
        <w:rPr>
          <w:rFonts w:ascii="Times New Roman" w:hAnsi="Times New Roman" w:cs="Times New Roman"/>
        </w:rPr>
        <w:br/>
        <w:t>ll over with a heathenish array of monstrous clubs and spears . Some were thick</w:t>
      </w:r>
      <w:r w:rsidRPr="00D57CEB">
        <w:rPr>
          <w:rFonts w:ascii="Times New Roman" w:hAnsi="Times New Roman" w:cs="Times New Roman"/>
        </w:rPr>
        <w:br/>
        <w:t>d as you gazed , and wondered what monstrous cannibal and savage could ever hav</w:t>
      </w:r>
      <w:r w:rsidRPr="00D57CEB">
        <w:rPr>
          <w:rFonts w:ascii="Times New Roman" w:hAnsi="Times New Roman" w:cs="Times New Roman"/>
        </w:rPr>
        <w:br/>
        <w:t>that has survived the flood ; most monstrous and most mountainous ! That Himmal</w:t>
      </w:r>
      <w:r w:rsidRPr="00D57CEB">
        <w:rPr>
          <w:rFonts w:ascii="Times New Roman" w:hAnsi="Times New Roman" w:cs="Times New Roman"/>
        </w:rPr>
        <w:br/>
        <w:t>they might scout at Moby Dick as a monstrous fable , or still worse and more de</w:t>
      </w:r>
      <w:r w:rsidRPr="00D57CEB">
        <w:rPr>
          <w:rFonts w:ascii="Times New Roman" w:hAnsi="Times New Roman" w:cs="Times New Roman"/>
        </w:rPr>
        <w:br/>
        <w:t>th</w:t>
      </w:r>
      <w:r w:rsidRPr="00D57CEB">
        <w:rPr>
          <w:rFonts w:ascii="Times New Roman" w:hAnsi="Times New Roman" w:cs="Times New Roman"/>
        </w:rPr>
        <w:t xml:space="preserve"> of Radney .'" CHAPTER 55 Of the Monstrous Pictures of Whales . I shall ere l</w:t>
      </w:r>
      <w:r w:rsidRPr="00D57CEB">
        <w:rPr>
          <w:rFonts w:ascii="Times New Roman" w:hAnsi="Times New Roman" w:cs="Times New Roman"/>
        </w:rPr>
        <w:br/>
        <w:t>ing Scenes . In connexion with the monstrous pictures of whales , I am strongly</w:t>
      </w:r>
      <w:r w:rsidRPr="00D57CEB">
        <w:rPr>
          <w:rFonts w:ascii="Times New Roman" w:hAnsi="Times New Roman" w:cs="Times New Roman"/>
        </w:rPr>
        <w:br/>
        <w:t>ere to enter upon those still more monstrous stories of them which are to be fo</w:t>
      </w:r>
      <w:r w:rsidRPr="00D57CEB">
        <w:rPr>
          <w:rFonts w:ascii="Times New Roman" w:hAnsi="Times New Roman" w:cs="Times New Roman"/>
        </w:rPr>
        <w:br/>
        <w:t xml:space="preserve">ght have been rummaged out of this monstrous cabinet there is no telling . But </w:t>
      </w:r>
      <w:r w:rsidRPr="00D57CEB">
        <w:rPr>
          <w:rFonts w:ascii="Times New Roman" w:hAnsi="Times New Roman" w:cs="Times New Roman"/>
        </w:rPr>
        <w:br/>
        <w:t>of Whale - Bones ; for Whales of a monstrous size are oftentimes cast up dead u</w:t>
      </w:r>
      <w:r w:rsidRPr="00D57CEB">
        <w:rPr>
          <w:rFonts w:ascii="Times New Roman" w:hAnsi="Times New Roman" w:cs="Times New Roman"/>
        </w:rPr>
        <w:br/>
      </w:r>
    </w:p>
    <w:p w14:paraId="20B92700" w14:textId="77777777" w:rsidR="007B6633" w:rsidRPr="00D57CEB" w:rsidRDefault="007B6633" w:rsidP="007B6633">
      <w:pPr>
        <w:pStyle w:val="IntenseQuote"/>
        <w:ind w:left="0"/>
        <w:rPr>
          <w:rFonts w:ascii="Times New Roman" w:hAnsi="Times New Roman" w:cs="Times New Roman"/>
        </w:rPr>
      </w:pPr>
    </w:p>
    <w:p w14:paraId="74347AEE" w14:textId="45EC9912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1C5CF420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text2: concordance for 'sensibilty' (misspelled) ---")</w:t>
      </w:r>
      <w:r w:rsidRPr="00D57CEB">
        <w:rPr>
          <w:rFonts w:ascii="Times New Roman" w:hAnsi="Times New Roman" w:cs="Times New Roman"/>
        </w:rPr>
        <w:br/>
        <w:t xml:space="preserve">text2.concordance("sensibilty") </w:t>
      </w:r>
    </w:p>
    <w:p w14:paraId="350E2640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ADE28AF" w14:textId="494A2020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text2: concordance for 'sensibilty' (misspelled) ---</w:t>
      </w:r>
      <w:r w:rsidRPr="00D57CEB">
        <w:rPr>
          <w:rFonts w:ascii="Times New Roman" w:hAnsi="Times New Roman" w:cs="Times New Roman"/>
        </w:rPr>
        <w:br/>
        <w:t>no matches</w:t>
      </w:r>
    </w:p>
    <w:p w14:paraId="37CBADB2" w14:textId="77777777" w:rsidR="00347376" w:rsidRPr="00D57CEB" w:rsidRDefault="00E71D13" w:rsidP="007B663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BD363B4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text2: concordance for 'sensibility' ---")</w:t>
      </w:r>
      <w:r w:rsidRPr="00D57CEB">
        <w:rPr>
          <w:rFonts w:ascii="Times New Roman" w:hAnsi="Times New Roman" w:cs="Times New Roman"/>
        </w:rPr>
        <w:br/>
        <w:t>text2.concordance("sensibility")</w:t>
      </w:r>
    </w:p>
    <w:p w14:paraId="17A4A24C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21F2F00A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>--- text2: concordance for 'sensibility' ---</w:t>
      </w:r>
      <w:r w:rsidRPr="00D57CEB">
        <w:rPr>
          <w:rFonts w:ascii="Times New Roman" w:hAnsi="Times New Roman" w:cs="Times New Roman"/>
        </w:rPr>
        <w:br/>
        <w:t>Displaying 10 of 10 matches:</w:t>
      </w:r>
      <w:r w:rsidRPr="00D57CEB">
        <w:rPr>
          <w:rFonts w:ascii="Times New Roman" w:hAnsi="Times New Roman" w:cs="Times New Roman"/>
        </w:rPr>
        <w:br/>
        <w:t xml:space="preserve">                   </w:t>
      </w:r>
      <w:proofErr w:type="gramStart"/>
      <w:r w:rsidRPr="00D57CEB">
        <w:rPr>
          <w:rFonts w:ascii="Times New Roman" w:hAnsi="Times New Roman" w:cs="Times New Roman"/>
        </w:rPr>
        <w:t xml:space="preserve">   [</w:t>
      </w:r>
      <w:proofErr w:type="gramEnd"/>
      <w:r w:rsidRPr="00D57CEB">
        <w:rPr>
          <w:rFonts w:ascii="Times New Roman" w:hAnsi="Times New Roman" w:cs="Times New Roman"/>
        </w:rPr>
        <w:t xml:space="preserve"> Sense and Sensibility by Jane Austen </w:t>
      </w:r>
      <w:proofErr w:type="gramStart"/>
      <w:r w:rsidRPr="00D57CEB">
        <w:rPr>
          <w:rFonts w:ascii="Times New Roman" w:hAnsi="Times New Roman" w:cs="Times New Roman"/>
        </w:rPr>
        <w:t>1811 ]</w:t>
      </w:r>
      <w:proofErr w:type="gramEnd"/>
      <w:r w:rsidRPr="00D57CEB">
        <w:rPr>
          <w:rFonts w:ascii="Times New Roman" w:hAnsi="Times New Roman" w:cs="Times New Roman"/>
        </w:rPr>
        <w:t xml:space="preserve"> CHAPTER 1 T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rn ,</w:t>
      </w:r>
      <w:proofErr w:type="gramEnd"/>
      <w:r w:rsidRPr="00D57CEB">
        <w:rPr>
          <w:rFonts w:ascii="Times New Roman" w:hAnsi="Times New Roman" w:cs="Times New Roman"/>
        </w:rPr>
        <w:t xml:space="preserve"> the excess of her sister ' s </w:t>
      </w:r>
      <w:proofErr w:type="gramStart"/>
      <w:r w:rsidRPr="00D57CEB">
        <w:rPr>
          <w:rFonts w:ascii="Times New Roman" w:hAnsi="Times New Roman" w:cs="Times New Roman"/>
        </w:rPr>
        <w:t>sensibility ;</w:t>
      </w:r>
      <w:proofErr w:type="gramEnd"/>
      <w:r w:rsidRPr="00D57CEB">
        <w:rPr>
          <w:rFonts w:ascii="Times New Roman" w:hAnsi="Times New Roman" w:cs="Times New Roman"/>
        </w:rPr>
        <w:t xml:space="preserve"> but by </w:t>
      </w:r>
      <w:proofErr w:type="gramStart"/>
      <w:r w:rsidRPr="00D57CEB">
        <w:rPr>
          <w:rFonts w:ascii="Times New Roman" w:hAnsi="Times New Roman" w:cs="Times New Roman"/>
        </w:rPr>
        <w:t>Mrs .</w:t>
      </w:r>
      <w:proofErr w:type="gramEnd"/>
      <w:r w:rsidRPr="00D57CEB">
        <w:rPr>
          <w:rFonts w:ascii="Times New Roman" w:hAnsi="Times New Roman" w:cs="Times New Roman"/>
        </w:rPr>
        <w:t xml:space="preserve"> Dashwood it was va</w:t>
      </w:r>
      <w:r w:rsidRPr="00D57CEB">
        <w:rPr>
          <w:rFonts w:ascii="Times New Roman" w:hAnsi="Times New Roman" w:cs="Times New Roman"/>
        </w:rPr>
        <w:br/>
        <w:t>, to hear him read with so little sensibility . Mama , the more I know of the w</w:t>
      </w:r>
      <w:r w:rsidRPr="00D57CEB">
        <w:rPr>
          <w:rFonts w:ascii="Times New Roman" w:hAnsi="Times New Roman" w:cs="Times New Roman"/>
        </w:rPr>
        <w:br/>
        <w:t>erable ; and he read with all the sensibility and spirit which Edward had unfor</w:t>
      </w:r>
      <w:r w:rsidRPr="00D57CEB">
        <w:rPr>
          <w:rFonts w:ascii="Times New Roman" w:hAnsi="Times New Roman" w:cs="Times New Roman"/>
        </w:rPr>
        <w:br/>
        <w:t>the ridicule so justly annexed to sensibility . Elinor was obliged , though unw</w:t>
      </w:r>
      <w:r w:rsidRPr="00D57CEB">
        <w:rPr>
          <w:rFonts w:ascii="Times New Roman" w:hAnsi="Times New Roman" w:cs="Times New Roman"/>
        </w:rPr>
        <w:br/>
        <w:t xml:space="preserve"> at consolation from either . Her sens</w:t>
      </w:r>
      <w:r w:rsidRPr="00D57CEB">
        <w:rPr>
          <w:rFonts w:ascii="Times New Roman" w:hAnsi="Times New Roman" w:cs="Times New Roman"/>
        </w:rPr>
        <w:t>ibility was potent enough ! When breakfas</w:t>
      </w:r>
      <w:r w:rsidRPr="00D57CEB">
        <w:rPr>
          <w:rFonts w:ascii="Times New Roman" w:hAnsi="Times New Roman" w:cs="Times New Roman"/>
        </w:rPr>
        <w:br/>
        <w:t>her on the delicacies of a strong sensibility , and the graces of a polished ma</w:t>
      </w:r>
      <w:r w:rsidRPr="00D57CEB">
        <w:rPr>
          <w:rFonts w:ascii="Times New Roman" w:hAnsi="Times New Roman" w:cs="Times New Roman"/>
        </w:rPr>
        <w:br/>
        <w:t xml:space="preserve"> a strong impulse of affectionate sensibility , she moved after a moment , to h</w:t>
      </w:r>
      <w:r w:rsidRPr="00D57CEB">
        <w:rPr>
          <w:rFonts w:ascii="Times New Roman" w:hAnsi="Times New Roman" w:cs="Times New Roman"/>
        </w:rPr>
        <w:br/>
        <w:t xml:space="preserve">proof of her ' s , but by his own sensibility . " We may treat it as a joke ," </w:t>
      </w:r>
      <w:r w:rsidRPr="00D57CEB">
        <w:rPr>
          <w:rFonts w:ascii="Times New Roman" w:hAnsi="Times New Roman" w:cs="Times New Roman"/>
        </w:rPr>
        <w:br/>
        <w:t>oor Fanny had suffered agonies of sensibility -- and he considered the existenc</w:t>
      </w:r>
      <w:r w:rsidRPr="00D57CEB">
        <w:rPr>
          <w:rFonts w:ascii="Times New Roman" w:hAnsi="Times New Roman" w:cs="Times New Roman"/>
        </w:rPr>
        <w:br/>
      </w:r>
    </w:p>
    <w:p w14:paraId="7FEF6C79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F214AAE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text3: concordance for 'lived' ---")</w:t>
      </w:r>
      <w:r w:rsidRPr="00D57CEB">
        <w:rPr>
          <w:rFonts w:ascii="Times New Roman" w:hAnsi="Times New Roman" w:cs="Times New Roman"/>
        </w:rPr>
        <w:br/>
        <w:t>text3.concordance("lived")</w:t>
      </w:r>
    </w:p>
    <w:p w14:paraId="5B3ABE44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7A2145C" w14:textId="4AB14862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text3: concordance for 'lived' ---</w:t>
      </w:r>
      <w:r w:rsidRPr="00D57CEB">
        <w:rPr>
          <w:rFonts w:ascii="Times New Roman" w:hAnsi="Times New Roman" w:cs="Times New Roman"/>
        </w:rPr>
        <w:br/>
        <w:t>Displaying 25 of 38 matches:</w:t>
      </w:r>
      <w:r w:rsidRPr="00D57CEB">
        <w:rPr>
          <w:rFonts w:ascii="Times New Roman" w:hAnsi="Times New Roman" w:cs="Times New Roman"/>
        </w:rPr>
        <w:br/>
        <w:t xml:space="preserve">ay when they were created . And Adam lived </w:t>
      </w:r>
      <w:proofErr w:type="gramStart"/>
      <w:r w:rsidRPr="00D57CEB">
        <w:rPr>
          <w:rFonts w:ascii="Times New Roman" w:hAnsi="Times New Roman" w:cs="Times New Roman"/>
        </w:rPr>
        <w:t>an</w:t>
      </w:r>
      <w:proofErr w:type="gramEnd"/>
      <w:r w:rsidRPr="00D57CEB">
        <w:rPr>
          <w:rFonts w:ascii="Times New Roman" w:hAnsi="Times New Roman" w:cs="Times New Roman"/>
        </w:rPr>
        <w:t xml:space="preserve"> hundred and thirty </w:t>
      </w:r>
      <w:proofErr w:type="gramStart"/>
      <w:r w:rsidRPr="00D57CEB">
        <w:rPr>
          <w:rFonts w:ascii="Times New Roman" w:hAnsi="Times New Roman" w:cs="Times New Roman"/>
        </w:rPr>
        <w:t>years ,</w:t>
      </w:r>
      <w:proofErr w:type="gramEnd"/>
      <w:r w:rsidRPr="00D57CEB">
        <w:rPr>
          <w:rFonts w:ascii="Times New Roman" w:hAnsi="Times New Roman" w:cs="Times New Roman"/>
        </w:rPr>
        <w:t xml:space="preserve"> and be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lastRenderedPageBreak/>
        <w:t>ughters :</w:t>
      </w:r>
      <w:proofErr w:type="gramEnd"/>
      <w:r w:rsidRPr="00D57CEB">
        <w:rPr>
          <w:rFonts w:ascii="Times New Roman" w:hAnsi="Times New Roman" w:cs="Times New Roman"/>
        </w:rPr>
        <w:t xml:space="preserve"> And all the days that Adam lived were nine hundred and thirty yea and</w:t>
      </w:r>
      <w:r w:rsidRPr="00D57CEB">
        <w:rPr>
          <w:rFonts w:ascii="Times New Roman" w:hAnsi="Times New Roman" w:cs="Times New Roman"/>
        </w:rPr>
        <w:br/>
        <w:t xml:space="preserve">y </w:t>
      </w:r>
      <w:proofErr w:type="gramStart"/>
      <w:r w:rsidRPr="00D57CEB">
        <w:rPr>
          <w:rFonts w:ascii="Times New Roman" w:hAnsi="Times New Roman" w:cs="Times New Roman"/>
        </w:rPr>
        <w:t>years ,</w:t>
      </w:r>
      <w:proofErr w:type="gramEnd"/>
      <w:r w:rsidRPr="00D57CEB">
        <w:rPr>
          <w:rFonts w:ascii="Times New Roman" w:hAnsi="Times New Roman" w:cs="Times New Roman"/>
        </w:rPr>
        <w:t xml:space="preserve"> and begat </w:t>
      </w:r>
      <w:proofErr w:type="gramStart"/>
      <w:r w:rsidRPr="00D57CEB">
        <w:rPr>
          <w:rFonts w:ascii="Times New Roman" w:hAnsi="Times New Roman" w:cs="Times New Roman"/>
        </w:rPr>
        <w:t>Peleg :</w:t>
      </w:r>
      <w:proofErr w:type="gramEnd"/>
      <w:r w:rsidRPr="00D57CEB">
        <w:rPr>
          <w:rFonts w:ascii="Times New Roman" w:hAnsi="Times New Roman" w:cs="Times New Roman"/>
        </w:rPr>
        <w:t xml:space="preserve"> And Eber lived after he begat Peleg four hundred an</w:t>
      </w:r>
      <w:r w:rsidRPr="00D57CEB">
        <w:rPr>
          <w:rFonts w:ascii="Times New Roman" w:hAnsi="Times New Roman" w:cs="Times New Roman"/>
        </w:rPr>
        <w:br/>
      </w:r>
    </w:p>
    <w:p w14:paraId="1FF40F93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1064182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text4: concordance for 'nation' ---")</w:t>
      </w:r>
      <w:r w:rsidRPr="00D57CEB">
        <w:rPr>
          <w:rFonts w:ascii="Times New Roman" w:hAnsi="Times New Roman" w:cs="Times New Roman"/>
        </w:rPr>
        <w:br/>
        <w:t>text4.concordance("nation")</w:t>
      </w:r>
    </w:p>
    <w:p w14:paraId="180C0088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F7D0EE4" w14:textId="292E16A9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text4: concordance for 'nation' ---</w:t>
      </w:r>
      <w:r w:rsidRPr="00D57CEB">
        <w:rPr>
          <w:rFonts w:ascii="Times New Roman" w:hAnsi="Times New Roman" w:cs="Times New Roman"/>
        </w:rPr>
        <w:br/>
        <w:t>Displaying 25 of 348 matches:</w:t>
      </w:r>
      <w:r w:rsidRPr="00D57CEB">
        <w:rPr>
          <w:rFonts w:ascii="Times New Roman" w:hAnsi="Times New Roman" w:cs="Times New Roman"/>
        </w:rPr>
        <w:br/>
        <w:t xml:space="preserve"> to the character of an independent nation seems to have been distinguished by</w:t>
      </w:r>
      <w:r w:rsidRPr="00D57CEB">
        <w:rPr>
          <w:rFonts w:ascii="Times New Roman" w:hAnsi="Times New Roman" w:cs="Times New Roman"/>
        </w:rPr>
        <w:br/>
        <w:t>f Heaven can never be expected on a nation that disregards the eternal rules o</w:t>
      </w:r>
      <w:r w:rsidRPr="00D57CEB">
        <w:rPr>
          <w:rFonts w:ascii="Times New Roman" w:hAnsi="Times New Roman" w:cs="Times New Roman"/>
        </w:rPr>
        <w:br/>
        <w:t xml:space="preserve"> great agricultural interest of the nation prospers under its </w:t>
      </w:r>
      <w:proofErr w:type="gramStart"/>
      <w:r w:rsidRPr="00D57CEB">
        <w:rPr>
          <w:rFonts w:ascii="Times New Roman" w:hAnsi="Times New Roman" w:cs="Times New Roman"/>
        </w:rPr>
        <w:t>protection .</w:t>
      </w:r>
      <w:proofErr w:type="gramEnd"/>
      <w:r w:rsidRPr="00D57CEB">
        <w:rPr>
          <w:rFonts w:ascii="Times New Roman" w:hAnsi="Times New Roman" w:cs="Times New Roman"/>
        </w:rPr>
        <w:t xml:space="preserve"> Loc</w:t>
      </w:r>
      <w:r w:rsidRPr="00D57CEB">
        <w:rPr>
          <w:rFonts w:ascii="Times New Roman" w:hAnsi="Times New Roman" w:cs="Times New Roman"/>
        </w:rPr>
        <w:br/>
        <w:t xml:space="preserve">ak our Union , and demolish us as a nation . Our distance from Europe and the </w:t>
      </w:r>
      <w:r w:rsidRPr="00D57CEB">
        <w:rPr>
          <w:rFonts w:ascii="Times New Roman" w:hAnsi="Times New Roman" w:cs="Times New Roman"/>
        </w:rPr>
        <w:br/>
      </w:r>
    </w:p>
    <w:p w14:paraId="1BB0FE1F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011B510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text4: concordance for 'terror' ---")</w:t>
      </w:r>
      <w:r w:rsidRPr="00D57CEB">
        <w:rPr>
          <w:rFonts w:ascii="Times New Roman" w:hAnsi="Times New Roman" w:cs="Times New Roman"/>
        </w:rPr>
        <w:br/>
        <w:t>text4.concordance("terror")</w:t>
      </w:r>
    </w:p>
    <w:p w14:paraId="725C23CA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3D5FBAF" w14:textId="6469387F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text4: concordance for 'terror' ---</w:t>
      </w:r>
      <w:r w:rsidRPr="00D57CEB">
        <w:rPr>
          <w:rFonts w:ascii="Times New Roman" w:hAnsi="Times New Roman" w:cs="Times New Roman"/>
        </w:rPr>
        <w:br/>
        <w:t>Displaying 8 of 8 matches: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menaces ,</w:t>
      </w:r>
      <w:proofErr w:type="gramEnd"/>
      <w:r w:rsidRPr="00D57CEB">
        <w:rPr>
          <w:rFonts w:ascii="Times New Roman" w:hAnsi="Times New Roman" w:cs="Times New Roman"/>
        </w:rPr>
        <w:t xml:space="preserve"> by fraud or </w:t>
      </w:r>
      <w:proofErr w:type="gramStart"/>
      <w:r w:rsidRPr="00D57CEB">
        <w:rPr>
          <w:rFonts w:ascii="Times New Roman" w:hAnsi="Times New Roman" w:cs="Times New Roman"/>
        </w:rPr>
        <w:t>violence ,</w:t>
      </w:r>
      <w:proofErr w:type="gramEnd"/>
      <w:r w:rsidRPr="00D57CEB">
        <w:rPr>
          <w:rFonts w:ascii="Times New Roman" w:hAnsi="Times New Roman" w:cs="Times New Roman"/>
        </w:rPr>
        <w:t xml:space="preserve"> by </w:t>
      </w:r>
      <w:proofErr w:type="gramStart"/>
      <w:r w:rsidRPr="00D57CEB">
        <w:rPr>
          <w:rFonts w:ascii="Times New Roman" w:hAnsi="Times New Roman" w:cs="Times New Roman"/>
        </w:rPr>
        <w:t>terror ,</w:t>
      </w:r>
      <w:proofErr w:type="gramEnd"/>
      <w:r w:rsidRPr="00D57CEB">
        <w:rPr>
          <w:rFonts w:ascii="Times New Roman" w:hAnsi="Times New Roman" w:cs="Times New Roman"/>
        </w:rPr>
        <w:t xml:space="preserve"> </w:t>
      </w:r>
      <w:proofErr w:type="gramStart"/>
      <w:r w:rsidRPr="00D57CEB">
        <w:rPr>
          <w:rFonts w:ascii="Times New Roman" w:hAnsi="Times New Roman" w:cs="Times New Roman"/>
        </w:rPr>
        <w:t>intrigue ,</w:t>
      </w:r>
      <w:proofErr w:type="gramEnd"/>
      <w:r w:rsidRPr="00D57CEB">
        <w:rPr>
          <w:rFonts w:ascii="Times New Roman" w:hAnsi="Times New Roman" w:cs="Times New Roman"/>
        </w:rPr>
        <w:t xml:space="preserve"> or </w:t>
      </w:r>
      <w:proofErr w:type="gramStart"/>
      <w:r w:rsidRPr="00D57CEB">
        <w:rPr>
          <w:rFonts w:ascii="Times New Roman" w:hAnsi="Times New Roman" w:cs="Times New Roman"/>
        </w:rPr>
        <w:t>venality ,</w:t>
      </w:r>
      <w:proofErr w:type="gramEnd"/>
      <w:r w:rsidRPr="00D57CEB">
        <w:rPr>
          <w:rFonts w:ascii="Times New Roman" w:hAnsi="Times New Roman" w:cs="Times New Roman"/>
        </w:rPr>
        <w:t xml:space="preserve"> the Gove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ameless ,</w:t>
      </w:r>
      <w:proofErr w:type="gramEnd"/>
      <w:r w:rsidRPr="00D57CEB">
        <w:rPr>
          <w:rFonts w:ascii="Times New Roman" w:hAnsi="Times New Roman" w:cs="Times New Roman"/>
        </w:rPr>
        <w:t xml:space="preserve"> </w:t>
      </w:r>
      <w:proofErr w:type="gramStart"/>
      <w:r w:rsidRPr="00D57CEB">
        <w:rPr>
          <w:rFonts w:ascii="Times New Roman" w:hAnsi="Times New Roman" w:cs="Times New Roman"/>
        </w:rPr>
        <w:t>unreasoning ,</w:t>
      </w:r>
      <w:proofErr w:type="gramEnd"/>
      <w:r w:rsidRPr="00D57CEB">
        <w:rPr>
          <w:rFonts w:ascii="Times New Roman" w:hAnsi="Times New Roman" w:cs="Times New Roman"/>
        </w:rPr>
        <w:t xml:space="preserve"> unjustified terror which paralyzes needed efforts to c</w:t>
      </w:r>
      <w:r w:rsidRPr="00D57CEB">
        <w:rPr>
          <w:rFonts w:ascii="Times New Roman" w:hAnsi="Times New Roman" w:cs="Times New Roman"/>
        </w:rPr>
        <w:br/>
        <w:t xml:space="preserve">d maintain a strong defense against terror and </w:t>
      </w:r>
      <w:proofErr w:type="gramStart"/>
      <w:r w:rsidRPr="00D57CEB">
        <w:rPr>
          <w:rFonts w:ascii="Times New Roman" w:hAnsi="Times New Roman" w:cs="Times New Roman"/>
        </w:rPr>
        <w:t>destruction .</w:t>
      </w:r>
      <w:proofErr w:type="gramEnd"/>
      <w:r w:rsidRPr="00D57CEB">
        <w:rPr>
          <w:rFonts w:ascii="Times New Roman" w:hAnsi="Times New Roman" w:cs="Times New Roman"/>
        </w:rPr>
        <w:t xml:space="preserve"> Our children will</w:t>
      </w:r>
      <w:r w:rsidRPr="00D57CEB">
        <w:rPr>
          <w:rFonts w:ascii="Times New Roman" w:hAnsi="Times New Roman" w:cs="Times New Roman"/>
        </w:rPr>
        <w:br/>
        <w:t>k to advance their aims by inducing terror and slaughtering innocents , we say</w:t>
      </w:r>
      <w:r w:rsidRPr="00D57CEB">
        <w:rPr>
          <w:rFonts w:ascii="Times New Roman" w:hAnsi="Times New Roman" w:cs="Times New Roman"/>
        </w:rPr>
        <w:br/>
      </w:r>
    </w:p>
    <w:p w14:paraId="532559CA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AF285D4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text4: concordance for 'god' ---")</w:t>
      </w:r>
      <w:r w:rsidRPr="00D57CEB">
        <w:rPr>
          <w:rFonts w:ascii="Times New Roman" w:hAnsi="Times New Roman" w:cs="Times New Roman"/>
        </w:rPr>
        <w:br/>
        <w:t>text4.concordance("god")</w:t>
      </w:r>
    </w:p>
    <w:p w14:paraId="034F21E1" w14:textId="77777777" w:rsidR="001220C2" w:rsidRPr="00D57CEB" w:rsidRDefault="001220C2" w:rsidP="001220C2">
      <w:pPr>
        <w:pStyle w:val="IntenseQuote"/>
        <w:ind w:left="0"/>
        <w:rPr>
          <w:rFonts w:ascii="Times New Roman" w:hAnsi="Times New Roman" w:cs="Times New Roman"/>
        </w:rPr>
      </w:pPr>
    </w:p>
    <w:p w14:paraId="250501FD" w14:textId="33A95C85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C2A16EF" w14:textId="7F411AF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br/>
        <w:t>--- text4: concordance for 'god' ---</w:t>
      </w:r>
      <w:r w:rsidRPr="00D57CEB">
        <w:rPr>
          <w:rFonts w:ascii="Times New Roman" w:hAnsi="Times New Roman" w:cs="Times New Roman"/>
        </w:rPr>
        <w:br/>
        <w:t>Displaying 25 of 116 matches:</w:t>
      </w:r>
      <w:r w:rsidRPr="00D57CEB">
        <w:rPr>
          <w:rFonts w:ascii="Times New Roman" w:hAnsi="Times New Roman" w:cs="Times New Roman"/>
        </w:rPr>
        <w:br/>
        <w:t xml:space="preserve">eliance on the protection of Almighty </w:t>
      </w:r>
      <w:proofErr w:type="gramStart"/>
      <w:r w:rsidRPr="00D57CEB">
        <w:rPr>
          <w:rFonts w:ascii="Times New Roman" w:hAnsi="Times New Roman" w:cs="Times New Roman"/>
        </w:rPr>
        <w:t>God ,</w:t>
      </w:r>
      <w:proofErr w:type="gramEnd"/>
      <w:r w:rsidRPr="00D57CEB">
        <w:rPr>
          <w:rFonts w:ascii="Times New Roman" w:hAnsi="Times New Roman" w:cs="Times New Roman"/>
        </w:rPr>
        <w:t xml:space="preserve"> I shall forthwith commence the </w:t>
      </w:r>
      <w:proofErr w:type="spellStart"/>
      <w:r w:rsidRPr="00D57CEB">
        <w:rPr>
          <w:rFonts w:ascii="Times New Roman" w:hAnsi="Times New Roman" w:cs="Times New Roman"/>
        </w:rPr>
        <w:t>duti</w:t>
      </w:r>
      <w:proofErr w:type="spellEnd"/>
      <w:r w:rsidRPr="00D57CEB">
        <w:rPr>
          <w:rFonts w:ascii="Times New Roman" w:hAnsi="Times New Roman" w:cs="Times New Roman"/>
        </w:rPr>
        <w:br/>
        <w:t xml:space="preserve"> citizens and the aid of the Almighty God in the discharge of my responsible du</w:t>
      </w:r>
      <w:r w:rsidRPr="00D57CEB">
        <w:rPr>
          <w:rFonts w:ascii="Times New Roman" w:hAnsi="Times New Roman" w:cs="Times New Roman"/>
        </w:rPr>
        <w:br/>
        <w:t xml:space="preserve">our heartstrings like some air out of God ' s own </w:t>
      </w:r>
      <w:proofErr w:type="gramStart"/>
      <w:r w:rsidRPr="00D57CEB">
        <w:rPr>
          <w:rFonts w:ascii="Times New Roman" w:hAnsi="Times New Roman" w:cs="Times New Roman"/>
        </w:rPr>
        <w:t>presence ,</w:t>
      </w:r>
      <w:proofErr w:type="gramEnd"/>
      <w:r w:rsidRPr="00D57CEB">
        <w:rPr>
          <w:rFonts w:ascii="Times New Roman" w:hAnsi="Times New Roman" w:cs="Times New Roman"/>
        </w:rPr>
        <w:t xml:space="preserve"> where justice and </w:t>
      </w:r>
      <w:r w:rsidRPr="00D57CEB">
        <w:rPr>
          <w:rFonts w:ascii="Times New Roman" w:hAnsi="Times New Roman" w:cs="Times New Roman"/>
        </w:rPr>
        <w:br/>
        <w:t xml:space="preserve"> forward - looking </w:t>
      </w:r>
      <w:proofErr w:type="gramStart"/>
      <w:r w:rsidRPr="00D57CEB">
        <w:rPr>
          <w:rFonts w:ascii="Times New Roman" w:hAnsi="Times New Roman" w:cs="Times New Roman"/>
        </w:rPr>
        <w:t>men ,</w:t>
      </w:r>
      <w:proofErr w:type="gramEnd"/>
      <w:r w:rsidRPr="00D57CEB">
        <w:rPr>
          <w:rFonts w:ascii="Times New Roman" w:hAnsi="Times New Roman" w:cs="Times New Roman"/>
        </w:rPr>
        <w:t xml:space="preserve"> to my </w:t>
      </w:r>
      <w:proofErr w:type="gramStart"/>
      <w:r w:rsidRPr="00D57CEB">
        <w:rPr>
          <w:rFonts w:ascii="Times New Roman" w:hAnsi="Times New Roman" w:cs="Times New Roman"/>
        </w:rPr>
        <w:t>side .</w:t>
      </w:r>
      <w:proofErr w:type="gramEnd"/>
      <w:r w:rsidRPr="00D57CEB">
        <w:rPr>
          <w:rFonts w:ascii="Times New Roman" w:hAnsi="Times New Roman" w:cs="Times New Roman"/>
        </w:rPr>
        <w:t xml:space="preserve"> God helping me , I will not fail them , i</w:t>
      </w:r>
      <w:r w:rsidRPr="00D57CEB">
        <w:rPr>
          <w:rFonts w:ascii="Times New Roman" w:hAnsi="Times New Roman" w:cs="Times New Roman"/>
        </w:rPr>
        <w:br/>
      </w:r>
    </w:p>
    <w:p w14:paraId="05BEA85E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E4DD3F2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text5: concordance for 'im' ---")</w:t>
      </w:r>
      <w:r w:rsidRPr="00D57CEB">
        <w:rPr>
          <w:rFonts w:ascii="Times New Roman" w:hAnsi="Times New Roman" w:cs="Times New Roman"/>
        </w:rPr>
        <w:br/>
        <w:t>text5.concordance("im")</w:t>
      </w:r>
    </w:p>
    <w:p w14:paraId="0AC8D4CB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598162F" w14:textId="7028B53E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text5: concordance for 'im' ---</w:t>
      </w:r>
      <w:r w:rsidRPr="00D57CEB">
        <w:rPr>
          <w:rFonts w:ascii="Times New Roman" w:hAnsi="Times New Roman" w:cs="Times New Roman"/>
        </w:rPr>
        <w:br/>
        <w:t>Displaying 25 of 149 matches:</w:t>
      </w:r>
      <w:r w:rsidRPr="00D57CEB">
        <w:rPr>
          <w:rFonts w:ascii="Times New Roman" w:hAnsi="Times New Roman" w:cs="Times New Roman"/>
        </w:rPr>
        <w:br/>
        <w:t xml:space="preserve">                                  now im left with this gay name :P PART hey e</w:t>
      </w:r>
      <w:r w:rsidRPr="00D57CEB">
        <w:rPr>
          <w:rFonts w:ascii="Times New Roman" w:hAnsi="Times New Roman" w:cs="Times New Roman"/>
        </w:rPr>
        <w:br/>
        <w:t>what did you but on e-bay i feel like im in the wrong room yeee haw U30 im con</w:t>
      </w:r>
      <w:r w:rsidRPr="00D57CEB">
        <w:rPr>
          <w:rFonts w:ascii="Times New Roman" w:hAnsi="Times New Roman" w:cs="Times New Roman"/>
        </w:rPr>
        <w:br/>
        <w:t>ike im in the wrong room yeee haw U30 im considering changing my nickname to "</w:t>
      </w:r>
      <w:r w:rsidRPr="00D57CEB">
        <w:rPr>
          <w:rFonts w:ascii="Times New Roman" w:hAnsi="Times New Roman" w:cs="Times New Roman"/>
        </w:rPr>
        <w:br/>
      </w:r>
      <w:proofErr w:type="spellStart"/>
      <w:r w:rsidRPr="00D57CEB">
        <w:rPr>
          <w:rFonts w:ascii="Times New Roman" w:hAnsi="Times New Roman" w:cs="Times New Roman"/>
        </w:rPr>
        <w:t>oeer</w:t>
      </w:r>
      <w:proofErr w:type="spellEnd"/>
      <w:r w:rsidRPr="00D57CEB">
        <w:rPr>
          <w:rFonts w:ascii="Times New Roman" w:hAnsi="Times New Roman" w:cs="Times New Roman"/>
        </w:rPr>
        <w:t xml:space="preserve"> is sum1 gonna ghet fuked </w:t>
      </w:r>
      <w:proofErr w:type="gramStart"/>
      <w:r w:rsidRPr="00D57CEB">
        <w:rPr>
          <w:rFonts w:ascii="Times New Roman" w:hAnsi="Times New Roman" w:cs="Times New Roman"/>
        </w:rPr>
        <w:t>up ?</w:t>
      </w:r>
      <w:proofErr w:type="gramEnd"/>
      <w:r w:rsidRPr="00D57CEB">
        <w:rPr>
          <w:rFonts w:ascii="Times New Roman" w:hAnsi="Times New Roman" w:cs="Times New Roman"/>
        </w:rPr>
        <w:t xml:space="preserve"> :) im always hungry yeah U45 .. i believe i</w:t>
      </w:r>
      <w:r w:rsidRPr="00D57CEB">
        <w:rPr>
          <w:rFonts w:ascii="Times New Roman" w:hAnsi="Times New Roman" w:cs="Times New Roman"/>
        </w:rPr>
        <w:br/>
        <w:t>without first asking permission . U35 im sorry U35 i tried to refrain me too U</w:t>
      </w:r>
      <w:r w:rsidRPr="00D57CEB">
        <w:rPr>
          <w:rFonts w:ascii="Times New Roman" w:hAnsi="Times New Roman" w:cs="Times New Roman"/>
        </w:rPr>
        <w:br/>
      </w:r>
    </w:p>
    <w:p w14:paraId="4697E9E2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4CF450A7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print("\n--- text5: concordance for 'ur' ---")</w:t>
      </w:r>
      <w:r w:rsidRPr="00D57CEB">
        <w:rPr>
          <w:rFonts w:ascii="Times New Roman" w:hAnsi="Times New Roman" w:cs="Times New Roman"/>
        </w:rPr>
        <w:br/>
        <w:t>text5.concordance("ur")</w:t>
      </w:r>
    </w:p>
    <w:p w14:paraId="53C6F06E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2029D08" w14:textId="2E7205AF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text5: concordance for 'ur' ---</w:t>
      </w:r>
      <w:r w:rsidRPr="00D57CEB">
        <w:rPr>
          <w:rFonts w:ascii="Times New Roman" w:hAnsi="Times New Roman" w:cs="Times New Roman"/>
        </w:rPr>
        <w:br/>
        <w:t>Displaying 21 of 21 matches: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 xml:space="preserve">k up PART no i dont want daughters !! ur annoying . ACTION Now Playing - </w:t>
      </w:r>
      <w:proofErr w:type="spellStart"/>
      <w:r w:rsidRPr="00D57CEB">
        <w:rPr>
          <w:rFonts w:ascii="Times New Roman" w:hAnsi="Times New Roman" w:cs="Times New Roman"/>
        </w:rPr>
        <w:t>Cradl</w:t>
      </w:r>
      <w:proofErr w:type="spellEnd"/>
      <w:r w:rsidRPr="00D57CEB">
        <w:rPr>
          <w:rFonts w:ascii="Times New Roman" w:hAnsi="Times New Roman" w:cs="Times New Roman"/>
        </w:rPr>
        <w:br/>
        <w:t xml:space="preserve">II Men </w:t>
      </w:r>
      <w:proofErr w:type="gramStart"/>
      <w:r w:rsidRPr="00D57CEB">
        <w:rPr>
          <w:rFonts w:ascii="Times New Roman" w:hAnsi="Times New Roman" w:cs="Times New Roman"/>
        </w:rPr>
        <w:t>scorpions</w:t>
      </w:r>
      <w:proofErr w:type="gramEnd"/>
      <w:r w:rsidRPr="00D57CEB">
        <w:rPr>
          <w:rFonts w:ascii="Times New Roman" w:hAnsi="Times New Roman" w:cs="Times New Roman"/>
        </w:rPr>
        <w:t xml:space="preserve"> rock ... lol what is ur job me too U11 </w:t>
      </w:r>
      <w:proofErr w:type="spellStart"/>
      <w:r w:rsidRPr="00D57CEB">
        <w:rPr>
          <w:rFonts w:ascii="Times New Roman" w:hAnsi="Times New Roman" w:cs="Times New Roman"/>
        </w:rPr>
        <w:t>hehe</w:t>
      </w:r>
      <w:proofErr w:type="spellEnd"/>
      <w:r w:rsidRPr="00D57CEB">
        <w:rPr>
          <w:rFonts w:ascii="Times New Roman" w:hAnsi="Times New Roman" w:cs="Times New Roman"/>
        </w:rPr>
        <w:t xml:space="preserve"> went to </w:t>
      </w:r>
      <w:proofErr w:type="spellStart"/>
      <w:r w:rsidRPr="00D57CEB">
        <w:rPr>
          <w:rFonts w:ascii="Times New Roman" w:hAnsi="Times New Roman" w:cs="Times New Roman"/>
        </w:rPr>
        <w:t>manhattan</w:t>
      </w:r>
      <w:proofErr w:type="spellEnd"/>
      <w:r w:rsidRPr="00D57CEB">
        <w:rPr>
          <w:rFonts w:ascii="Times New Roman" w:hAnsi="Times New Roman" w:cs="Times New Roman"/>
        </w:rPr>
        <w:br/>
        <w:t>JOIN PART JOIN JOIN yea guitar rocker ur kool u lil guitar rocker PART whats e</w:t>
      </w:r>
      <w:r w:rsidRPr="00D57CEB">
        <w:rPr>
          <w:rFonts w:ascii="Times New Roman" w:hAnsi="Times New Roman" w:cs="Times New Roman"/>
        </w:rPr>
        <w:br/>
      </w:r>
    </w:p>
    <w:p w14:paraId="094EF30F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4CF2DF0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print("\n--- text5: concordance for 'lol' ---")</w:t>
      </w:r>
      <w:r w:rsidRPr="00D57CEB">
        <w:rPr>
          <w:rFonts w:ascii="Times New Roman" w:hAnsi="Times New Roman" w:cs="Times New Roman"/>
        </w:rPr>
        <w:br/>
        <w:t>text5.concordance("lol")</w:t>
      </w:r>
    </w:p>
    <w:p w14:paraId="0B221F77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71DD273" w14:textId="13F8B718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>--- text5: concordance for 'lol' ---</w:t>
      </w:r>
      <w:r w:rsidRPr="00D57CEB">
        <w:rPr>
          <w:rFonts w:ascii="Times New Roman" w:hAnsi="Times New Roman" w:cs="Times New Roman"/>
        </w:rPr>
        <w:br/>
        <w:t>Displaying 25 of 822 matches:</w:t>
      </w:r>
      <w:r w:rsidRPr="00D57CEB">
        <w:rPr>
          <w:rFonts w:ascii="Times New Roman" w:hAnsi="Times New Roman" w:cs="Times New Roman"/>
        </w:rPr>
        <w:br/>
        <w:t>ast PART 24 / m boo . 26 / m and sexy lol U115 boo . JOIN PART he drew a girl w</w:t>
      </w:r>
      <w:r w:rsidRPr="00D57CEB">
        <w:rPr>
          <w:rFonts w:ascii="Times New Roman" w:hAnsi="Times New Roman" w:cs="Times New Roman"/>
        </w:rPr>
        <w:br/>
        <w:t xml:space="preserve"> is 1.99 / </w:t>
      </w:r>
      <w:proofErr w:type="gramStart"/>
      <w:r w:rsidRPr="00D57CEB">
        <w:rPr>
          <w:rFonts w:ascii="Times New Roman" w:hAnsi="Times New Roman" w:cs="Times New Roman"/>
        </w:rPr>
        <w:t>min .</w:t>
      </w:r>
      <w:proofErr w:type="gramEnd"/>
      <w:r w:rsidRPr="00D57CEB">
        <w:rPr>
          <w:rFonts w:ascii="Times New Roman" w:hAnsi="Times New Roman" w:cs="Times New Roman"/>
        </w:rPr>
        <w:t xml:space="preserve"> lol @ innocent hahah lol .... yeah LOLOLOLLL U12 thats not nic</w:t>
      </w:r>
      <w:r w:rsidRPr="00D57CEB">
        <w:rPr>
          <w:rFonts w:ascii="Times New Roman" w:hAnsi="Times New Roman" w:cs="Times New Roman"/>
        </w:rPr>
        <w:br/>
        <w:t>s . lmao no U115 Check my record . :) Lol lick em U7 U23 how old r u lol Way to</w:t>
      </w:r>
      <w:r w:rsidRPr="00D57CEB">
        <w:rPr>
          <w:rFonts w:ascii="Times New Roman" w:hAnsi="Times New Roman" w:cs="Times New Roman"/>
        </w:rPr>
        <w:br/>
      </w:r>
    </w:p>
    <w:p w14:paraId="0E1F64CA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56A5925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Similar words</w:t>
      </w:r>
      <w:r w:rsidRPr="00D57CEB">
        <w:rPr>
          <w:rFonts w:ascii="Times New Roman" w:hAnsi="Times New Roman" w:cs="Times New Roman"/>
        </w:rPr>
        <w:br/>
        <w:t>print("\n--- text1: similar to 'monstrous' ---")</w:t>
      </w:r>
      <w:r w:rsidRPr="00D57CEB">
        <w:rPr>
          <w:rFonts w:ascii="Times New Roman" w:hAnsi="Times New Roman" w:cs="Times New Roman"/>
        </w:rPr>
        <w:br/>
        <w:t>text1.similar("monstrous")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print("\n--- text2: similar to 'monstrous' ---")</w:t>
      </w:r>
      <w:r w:rsidRPr="00D57CEB">
        <w:rPr>
          <w:rFonts w:ascii="Times New Roman" w:hAnsi="Times New Roman" w:cs="Times New Roman"/>
        </w:rPr>
        <w:br/>
        <w:t>text2.similar("monstrous")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print("\n--- text4: similar to 'god' ---")</w:t>
      </w:r>
      <w:r w:rsidRPr="00D57CEB">
        <w:rPr>
          <w:rFonts w:ascii="Times New Roman" w:hAnsi="Times New Roman" w:cs="Times New Roman"/>
        </w:rPr>
        <w:br/>
        <w:t>text4.similar("god")</w:t>
      </w:r>
    </w:p>
    <w:p w14:paraId="3BEAD063" w14:textId="77777777" w:rsidR="00347376" w:rsidRPr="00D57CEB" w:rsidRDefault="00E71D13" w:rsidP="001220C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A4927AD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text1: similar to 'monstrous' ---</w:t>
      </w:r>
      <w:r w:rsidRPr="00D57CEB">
        <w:rPr>
          <w:rFonts w:ascii="Times New Roman" w:hAnsi="Times New Roman" w:cs="Times New Roman"/>
        </w:rPr>
        <w:br/>
        <w:t xml:space="preserve">true contemptible christian abundant few </w:t>
      </w:r>
      <w:proofErr w:type="gramStart"/>
      <w:r w:rsidRPr="00D57CEB">
        <w:rPr>
          <w:rFonts w:ascii="Times New Roman" w:hAnsi="Times New Roman" w:cs="Times New Roman"/>
        </w:rPr>
        <w:t>part</w:t>
      </w:r>
      <w:proofErr w:type="gramEnd"/>
      <w:r w:rsidRPr="00D57CEB">
        <w:rPr>
          <w:rFonts w:ascii="Times New Roman" w:hAnsi="Times New Roman" w:cs="Times New Roman"/>
        </w:rPr>
        <w:t xml:space="preserve"> mean careful puzzled</w:t>
      </w:r>
      <w:r w:rsidRPr="00D57CEB">
        <w:rPr>
          <w:rFonts w:ascii="Times New Roman" w:hAnsi="Times New Roman" w:cs="Times New Roman"/>
        </w:rPr>
        <w:br/>
        <w:t>mystifying passing curious loving wise doleful gamesome singular</w:t>
      </w:r>
      <w:r w:rsidRPr="00D57CEB">
        <w:rPr>
          <w:rFonts w:ascii="Times New Roman" w:hAnsi="Times New Roman" w:cs="Times New Roman"/>
        </w:rPr>
        <w:br/>
        <w:t>delightfully perilous fearless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--- text2: similar to 'monstrous' ---</w:t>
      </w:r>
      <w:r w:rsidRPr="00D57CEB">
        <w:rPr>
          <w:rFonts w:ascii="Times New Roman" w:hAnsi="Times New Roman" w:cs="Times New Roman"/>
        </w:rPr>
        <w:br/>
        <w:t>very so exceedingly heartily a as good great extremely remarkably</w:t>
      </w:r>
      <w:r w:rsidRPr="00D57CEB">
        <w:rPr>
          <w:rFonts w:ascii="Times New Roman" w:hAnsi="Times New Roman" w:cs="Times New Roman"/>
        </w:rPr>
        <w:br/>
        <w:t>sweet vast amazingly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--- text4: similar to 'god' ---</w:t>
      </w:r>
      <w:r w:rsidRPr="00D57CEB">
        <w:rPr>
          <w:rFonts w:ascii="Times New Roman" w:hAnsi="Times New Roman" w:cs="Times New Roman"/>
        </w:rPr>
        <w:br/>
        <w:t>america freedom us war which power it all liberty justice congress</w:t>
      </w:r>
      <w:r w:rsidRPr="00D57CEB">
        <w:rPr>
          <w:rFonts w:ascii="Times New Roman" w:hAnsi="Times New Roman" w:cs="Times New Roman"/>
        </w:rPr>
        <w:br/>
        <w:t>peace law man life people government you opinion me</w:t>
      </w:r>
      <w:r w:rsidRPr="00D57CEB">
        <w:rPr>
          <w:rFonts w:ascii="Times New Roman" w:hAnsi="Times New Roman" w:cs="Times New Roman"/>
        </w:rPr>
        <w:br/>
      </w:r>
    </w:p>
    <w:p w14:paraId="2383FD27" w14:textId="77777777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9938AD3" w14:textId="27AB785B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# Common contexts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>"\n--- text2: common contexts for 'monstrous' and 'very' ---")</w:t>
      </w:r>
      <w:r w:rsidRPr="00D57CEB">
        <w:rPr>
          <w:rFonts w:ascii="Times New Roman" w:hAnsi="Times New Roman" w:cs="Times New Roman"/>
        </w:rPr>
        <w:br/>
        <w:t>text2.common_</w:t>
      </w:r>
      <w:proofErr w:type="gramStart"/>
      <w:r w:rsidRPr="00D57CEB">
        <w:rPr>
          <w:rFonts w:ascii="Times New Roman" w:hAnsi="Times New Roman" w:cs="Times New Roman"/>
        </w:rPr>
        <w:t>contexts(</w:t>
      </w:r>
      <w:proofErr w:type="gramEnd"/>
      <w:r w:rsidRPr="00D57CEB">
        <w:rPr>
          <w:rFonts w:ascii="Times New Roman" w:hAnsi="Times New Roman" w:cs="Times New Roman"/>
        </w:rPr>
        <w:t>["monstrous", "very"])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>"\n--- text4: common contexts for 'god' and 'war' ---")</w:t>
      </w:r>
      <w:r w:rsidRPr="00D57CEB">
        <w:rPr>
          <w:rFonts w:ascii="Times New Roman" w:hAnsi="Times New Roman" w:cs="Times New Roman"/>
        </w:rPr>
        <w:br/>
        <w:t>text4.common_</w:t>
      </w:r>
      <w:proofErr w:type="gramStart"/>
      <w:r w:rsidRPr="00D57CEB">
        <w:rPr>
          <w:rFonts w:ascii="Times New Roman" w:hAnsi="Times New Roman" w:cs="Times New Roman"/>
        </w:rPr>
        <w:t>contexts(</w:t>
      </w:r>
      <w:proofErr w:type="gramEnd"/>
      <w:r w:rsidRPr="00D57CEB">
        <w:rPr>
          <w:rFonts w:ascii="Times New Roman" w:hAnsi="Times New Roman" w:cs="Times New Roman"/>
        </w:rPr>
        <w:t>["god", "war"])</w:t>
      </w:r>
    </w:p>
    <w:p w14:paraId="4C418955" w14:textId="77777777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2525279C" w14:textId="77777777" w:rsidR="001A1419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text2: common contexts for 'monstrous' and 'very' ---</w:t>
      </w:r>
      <w:r w:rsidRPr="00D57CEB">
        <w:rPr>
          <w:rFonts w:ascii="Times New Roman" w:hAnsi="Times New Roman" w:cs="Times New Roman"/>
        </w:rPr>
        <w:br/>
        <w:t xml:space="preserve">am_glad </w:t>
      </w:r>
      <w:proofErr w:type="spellStart"/>
      <w:r w:rsidRPr="00D57CEB">
        <w:rPr>
          <w:rFonts w:ascii="Times New Roman" w:hAnsi="Times New Roman" w:cs="Times New Roman"/>
        </w:rPr>
        <w:t>a_pretty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a_lucky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is_pretty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be_glad</w:t>
      </w:r>
      <w:proofErr w:type="spellEnd"/>
    </w:p>
    <w:p w14:paraId="093E6311" w14:textId="7835059C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text4: common contexts for 'god' and 'war' ---</w:t>
      </w:r>
      <w:r w:rsidRPr="00D57CEB">
        <w:rPr>
          <w:rFonts w:ascii="Times New Roman" w:hAnsi="Times New Roman" w:cs="Times New Roman"/>
        </w:rPr>
        <w:br/>
        <w:t xml:space="preserve">of_and the_of of_we of_s of_in of_may </w:t>
      </w:r>
      <w:proofErr w:type="spellStart"/>
      <w:r w:rsidRPr="00D57CEB">
        <w:rPr>
          <w:rFonts w:ascii="Times New Roman" w:hAnsi="Times New Roman" w:cs="Times New Roman"/>
        </w:rPr>
        <w:t>of_is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the_who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of_they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spellStart"/>
      <w:r w:rsidRPr="00D57CEB">
        <w:rPr>
          <w:rFonts w:ascii="Times New Roman" w:hAnsi="Times New Roman" w:cs="Times New Roman"/>
        </w:rPr>
        <w:t>of_but</w:t>
      </w:r>
      <w:proofErr w:type="spellEnd"/>
    </w:p>
    <w:p w14:paraId="396B26D8" w14:textId="77777777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EBDF1A0" w14:textId="2E6B072E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Dispersion plot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>"\n--- text4: dispersion plot for political words ---")</w:t>
      </w:r>
      <w:r w:rsidRPr="00D57CEB">
        <w:rPr>
          <w:rFonts w:ascii="Times New Roman" w:hAnsi="Times New Roman" w:cs="Times New Roman"/>
        </w:rPr>
        <w:br/>
        <w:t>text4.dispersion_</w:t>
      </w:r>
      <w:proofErr w:type="gramStart"/>
      <w:r w:rsidRPr="00D57CEB">
        <w:rPr>
          <w:rFonts w:ascii="Times New Roman" w:hAnsi="Times New Roman" w:cs="Times New Roman"/>
        </w:rPr>
        <w:t>plot(</w:t>
      </w:r>
      <w:proofErr w:type="gramEnd"/>
      <w:r w:rsidRPr="00D57CEB">
        <w:rPr>
          <w:rFonts w:ascii="Times New Roman" w:hAnsi="Times New Roman" w:cs="Times New Roman"/>
        </w:rPr>
        <w:t>["citizens", "democracy", "freedom", "duties", "America"])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plt.show</w:t>
      </w:r>
      <w:proofErr w:type="gramEnd"/>
      <w:r w:rsidRPr="00D57CEB">
        <w:rPr>
          <w:rFonts w:ascii="Times New Roman" w:hAnsi="Times New Roman" w:cs="Times New Roman"/>
        </w:rPr>
        <w:t>()</w:t>
      </w:r>
    </w:p>
    <w:p w14:paraId="37EB7A11" w14:textId="7DDB2F36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B5A7D23" w14:textId="77777777" w:rsidR="008B29A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text4: dispersion plot for political words ---</w:t>
      </w:r>
    </w:p>
    <w:p w14:paraId="5FB6AA14" w14:textId="553DE567" w:rsidR="00347376" w:rsidRPr="00D57CEB" w:rsidRDefault="008B29A6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drawing>
          <wp:inline distT="0" distB="0" distL="0" distR="0" wp14:anchorId="61DE15B4" wp14:editId="3FD482D8">
            <wp:extent cx="5486400" cy="2645228"/>
            <wp:effectExtent l="0" t="0" r="0" b="3175"/>
            <wp:docPr id="850847461" name="Picture 2" descr="A graph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7461" name="Picture 2" descr="A graph with blue and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62" cy="264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9B2D" w14:textId="77777777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21F90C5A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print("\n--- Generating random text from text3 ---")</w:t>
      </w:r>
      <w:r w:rsidRPr="00D57CEB">
        <w:rPr>
          <w:rFonts w:ascii="Times New Roman" w:hAnsi="Times New Roman" w:cs="Times New Roman"/>
        </w:rPr>
        <w:br/>
        <w:t>text3.generate()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print("\n--- number of characters in text3: ---\n", len(text3))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print("\n--- number of vocabulary items of text3: ---\n",sorted(set(text3)),"\n\n --- and length of it is ---\n",len(sorted(set(text3))))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 --- Lexical Richness of Text3 --- \n",len(set(text3)) / len(text3))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 --- how many time these words come in their respective texts ---\n","the word 'smote' comes in text3 :",text3.count("smote"),</w:t>
      </w:r>
      <w:r w:rsidRPr="00D57CEB">
        <w:rPr>
          <w:rFonts w:ascii="Times New Roman" w:hAnsi="Times New Roman" w:cs="Times New Roman"/>
        </w:rPr>
        <w:br/>
        <w:t xml:space="preserve">      "times","\n","with the percentage of",100 * text3.count('smote') / l</w:t>
      </w:r>
      <w:r w:rsidRPr="00D57CEB">
        <w:rPr>
          <w:rFonts w:ascii="Times New Roman" w:hAnsi="Times New Roman" w:cs="Times New Roman"/>
        </w:rPr>
        <w:t>en(text3),"\n\n",</w:t>
      </w:r>
      <w:r w:rsidRPr="00D57CEB">
        <w:rPr>
          <w:rFonts w:ascii="Times New Roman" w:hAnsi="Times New Roman" w:cs="Times New Roman"/>
        </w:rPr>
        <w:br/>
        <w:t xml:space="preserve">      "the word 'a' comes in text4 :",text4.count("a"),"times","\n","with the percentage of",100 * text4.count('a') / len(text4),"\n\n",</w:t>
      </w:r>
      <w:r w:rsidRPr="00D57CEB">
        <w:rPr>
          <w:rFonts w:ascii="Times New Roman" w:hAnsi="Times New Roman" w:cs="Times New Roman"/>
        </w:rPr>
        <w:br/>
        <w:t xml:space="preserve">      "the word 'lol comes in text5 :",text5.count("lol"),"times","\n","with the percentage of",100 * text5.count('lol') / len(text5))</w:t>
      </w:r>
    </w:p>
    <w:p w14:paraId="6A5BAE09" w14:textId="77777777" w:rsidR="00347376" w:rsidRPr="00D57CEB" w:rsidRDefault="00E71D13" w:rsidP="00C53BBD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3590E01" w14:textId="4D10EADD" w:rsidR="00347376" w:rsidRPr="00D57CEB" w:rsidRDefault="00E71D13" w:rsidP="008F13AE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--- Generating random text from text3 ---</w:t>
      </w:r>
    </w:p>
    <w:p w14:paraId="39F3B568" w14:textId="20AFA0D6" w:rsidR="00347376" w:rsidRPr="00D57CEB" w:rsidRDefault="00E71D13" w:rsidP="008F13AE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 xml:space="preserve">Building </w:t>
      </w:r>
      <w:proofErr w:type="spellStart"/>
      <w:r w:rsidRPr="00D57CEB">
        <w:rPr>
          <w:rFonts w:ascii="Times New Roman" w:hAnsi="Times New Roman" w:cs="Times New Roman"/>
        </w:rPr>
        <w:t>ngram</w:t>
      </w:r>
      <w:proofErr w:type="spellEnd"/>
      <w:r w:rsidRPr="00D57CEB">
        <w:rPr>
          <w:rFonts w:ascii="Times New Roman" w:hAnsi="Times New Roman" w:cs="Times New Roman"/>
        </w:rPr>
        <w:t xml:space="preserve"> index...</w:t>
      </w:r>
    </w:p>
    <w:p w14:paraId="704301C8" w14:textId="21F126BF" w:rsidR="006A41F3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laid by her , and said unto Cain , Where art thou , and said , Go to ,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>for as a prince hast thou found of all the cattle in the valley , and</w:t>
      </w:r>
      <w:r w:rsidRPr="00D57CEB">
        <w:rPr>
          <w:rFonts w:ascii="Times New Roman" w:hAnsi="Times New Roman" w:cs="Times New Roman"/>
        </w:rPr>
        <w:br/>
        <w:t>the wo The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--- number of characters in text3: ---</w:t>
      </w:r>
      <w:r w:rsidRPr="00D57CEB">
        <w:rPr>
          <w:rFonts w:ascii="Times New Roman" w:hAnsi="Times New Roman" w:cs="Times New Roman"/>
        </w:rPr>
        <w:br/>
        <w:t xml:space="preserve"> 44764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--- number of vocabulary items of text3: ---</w:t>
      </w:r>
      <w:r w:rsidRPr="00D57CEB">
        <w:rPr>
          <w:rFonts w:ascii="Times New Roman" w:hAnsi="Times New Roman" w:cs="Times New Roman"/>
        </w:rPr>
        <w:br/>
        <w:t xml:space="preserve"> ['!', "'", '(', ')', ',', ',)', '.', '.)', ':', ';', ';)', '?', '?)', 'A', 'Abel', 'Abelmizraim', 'Abidah', 'Abide', 'Abimael', 'Abimelech', 'Abr', 'Abrah', 'Abraham', 'Abram', 'Accad', 'Achbor', 'Adah', 'Adam', </w:t>
      </w:r>
      <w:r w:rsidRPr="00D57CEB">
        <w:rPr>
          <w:rFonts w:ascii="Times New Roman" w:hAnsi="Times New Roman" w:cs="Times New Roman"/>
        </w:rPr>
        <w:t>'</w:t>
      </w:r>
      <w:proofErr w:type="spellStart"/>
      <w:r w:rsidRPr="00D57CEB">
        <w:rPr>
          <w:rFonts w:ascii="Times New Roman" w:hAnsi="Times New Roman" w:cs="Times New Roman"/>
        </w:rPr>
        <w:t>younge</w:t>
      </w:r>
      <w:proofErr w:type="spellEnd"/>
      <w:r w:rsidRPr="00D57CEB">
        <w:rPr>
          <w:rFonts w:ascii="Times New Roman" w:hAnsi="Times New Roman" w:cs="Times New Roman"/>
        </w:rPr>
        <w:t xml:space="preserve">', 'younger', 'youngest', 'your', 'yourselves', 'youth'] 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--- and length of it is ---</w:t>
      </w:r>
      <w:r w:rsidRPr="00D57CEB">
        <w:rPr>
          <w:rFonts w:ascii="Times New Roman" w:hAnsi="Times New Roman" w:cs="Times New Roman"/>
        </w:rPr>
        <w:br/>
        <w:t xml:space="preserve"> 2789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--- Lexical Richness of Text3 --- </w:t>
      </w:r>
      <w:r w:rsidRPr="00D57CEB">
        <w:rPr>
          <w:rFonts w:ascii="Times New Roman" w:hAnsi="Times New Roman" w:cs="Times New Roman"/>
        </w:rPr>
        <w:br/>
        <w:t xml:space="preserve"> 0.06230453042623537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</w:r>
    </w:p>
    <w:p w14:paraId="55832B73" w14:textId="55106016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 xml:space="preserve"> --- how many time these words come in their respective texts ---</w:t>
      </w:r>
      <w:r w:rsidRPr="00D57CEB">
        <w:rPr>
          <w:rFonts w:ascii="Times New Roman" w:hAnsi="Times New Roman" w:cs="Times New Roman"/>
        </w:rPr>
        <w:br/>
        <w:t xml:space="preserve"> the word 'smote' comes in text</w:t>
      </w:r>
      <w:proofErr w:type="gramStart"/>
      <w:r w:rsidRPr="00D57CEB">
        <w:rPr>
          <w:rFonts w:ascii="Times New Roman" w:hAnsi="Times New Roman" w:cs="Times New Roman"/>
        </w:rPr>
        <w:t>3 :</w:t>
      </w:r>
      <w:proofErr w:type="gramEnd"/>
      <w:r w:rsidRPr="00D57CEB">
        <w:rPr>
          <w:rFonts w:ascii="Times New Roman" w:hAnsi="Times New Roman" w:cs="Times New Roman"/>
        </w:rPr>
        <w:t xml:space="preserve"> 5 times </w:t>
      </w:r>
      <w:r w:rsidRPr="00D57CEB">
        <w:rPr>
          <w:rFonts w:ascii="Times New Roman" w:hAnsi="Times New Roman" w:cs="Times New Roman"/>
        </w:rPr>
        <w:br/>
        <w:t xml:space="preserve"> with the percentage of 0.01116968992940756 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the word 'a' comes in text</w:t>
      </w:r>
      <w:proofErr w:type="gramStart"/>
      <w:r w:rsidRPr="00D57CEB">
        <w:rPr>
          <w:rFonts w:ascii="Times New Roman" w:hAnsi="Times New Roman" w:cs="Times New Roman"/>
        </w:rPr>
        <w:t>4 :</w:t>
      </w:r>
      <w:proofErr w:type="gramEnd"/>
      <w:r w:rsidRPr="00D57CEB">
        <w:rPr>
          <w:rFonts w:ascii="Times New Roman" w:hAnsi="Times New Roman" w:cs="Times New Roman"/>
        </w:rPr>
        <w:t xml:space="preserve"> 2277 times </w:t>
      </w:r>
      <w:r w:rsidRPr="00D57CEB">
        <w:rPr>
          <w:rFonts w:ascii="Times New Roman" w:hAnsi="Times New Roman" w:cs="Times New Roman"/>
        </w:rPr>
        <w:br/>
        <w:t xml:space="preserve"> with the percentage of 1.4569256756756757 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the word 'lol comes in text</w:t>
      </w:r>
      <w:proofErr w:type="gramStart"/>
      <w:r w:rsidRPr="00D57CEB">
        <w:rPr>
          <w:rFonts w:ascii="Times New Roman" w:hAnsi="Times New Roman" w:cs="Times New Roman"/>
        </w:rPr>
        <w:t>5 :</w:t>
      </w:r>
      <w:proofErr w:type="gramEnd"/>
      <w:r w:rsidRPr="00D57CEB">
        <w:rPr>
          <w:rFonts w:ascii="Times New Roman" w:hAnsi="Times New Roman" w:cs="Times New Roman"/>
        </w:rPr>
        <w:t xml:space="preserve"> 704 times </w:t>
      </w:r>
      <w:r w:rsidRPr="00D57CEB">
        <w:rPr>
          <w:rFonts w:ascii="Times New Roman" w:hAnsi="Times New Roman" w:cs="Times New Roman"/>
        </w:rPr>
        <w:br/>
        <w:t xml:space="preserve"> with the percentage of 1.5640968673628082</w:t>
      </w:r>
      <w:r w:rsidRPr="00D57CEB">
        <w:rPr>
          <w:rFonts w:ascii="Times New Roman" w:hAnsi="Times New Roman" w:cs="Times New Roman"/>
        </w:rPr>
        <w:br/>
      </w:r>
    </w:p>
    <w:p w14:paraId="2426BE5C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D619241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def lexical_diversity(text):</w:t>
      </w:r>
      <w:r w:rsidRPr="00D57CEB">
        <w:rPr>
          <w:rFonts w:ascii="Times New Roman" w:hAnsi="Times New Roman" w:cs="Times New Roman"/>
        </w:rPr>
        <w:br/>
        <w:t xml:space="preserve">    return len(set(text)) / len(text)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def percentage(count,total):</w:t>
      </w:r>
      <w:r w:rsidRPr="00D57CEB">
        <w:rPr>
          <w:rFonts w:ascii="Times New Roman" w:hAnsi="Times New Roman" w:cs="Times New Roman"/>
        </w:rPr>
        <w:br/>
        <w:t xml:space="preserve">    return (count / total) * 100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 --- lexical diversity of text2 ---\n",lexical_diversity(text2))</w:t>
      </w:r>
      <w:r w:rsidRPr="00D57CEB">
        <w:rPr>
          <w:rFonts w:ascii="Times New Roman" w:hAnsi="Times New Roman" w:cs="Times New Roman"/>
        </w:rPr>
        <w:br/>
        <w:t>print("\n --- lexical diversity of text6 ---\n",lexical_diversity(text6))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 percntage example :",percentage(3,27))</w:t>
      </w:r>
      <w:r w:rsidRPr="00D57CEB">
        <w:rPr>
          <w:rFonts w:ascii="Times New Roman" w:hAnsi="Times New Roman" w:cs="Times New Roman"/>
        </w:rPr>
        <w:br/>
        <w:t>print(" percentage of 'money' in text3 :",percentage(text3.count('money'),len(text3)))</w:t>
      </w:r>
    </w:p>
    <w:p w14:paraId="2334C8B8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A1B7073" w14:textId="034A5D89" w:rsidR="001A1419" w:rsidRPr="00D57CEB" w:rsidRDefault="00E71D13" w:rsidP="0069760B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 xml:space="preserve"> --- lexical diversity of text2 ---</w:t>
      </w:r>
      <w:r w:rsidRPr="00D57CEB">
        <w:rPr>
          <w:rFonts w:ascii="Times New Roman" w:hAnsi="Times New Roman" w:cs="Times New Roman"/>
        </w:rPr>
        <w:br/>
        <w:t xml:space="preserve"> 0.04826383002768831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--- lexical diversity of text6 ---</w:t>
      </w:r>
      <w:r w:rsidRPr="00D57CEB">
        <w:rPr>
          <w:rFonts w:ascii="Times New Roman" w:hAnsi="Times New Roman" w:cs="Times New Roman"/>
        </w:rPr>
        <w:br/>
        <w:t xml:space="preserve"> 0.1276595744680851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percntage </w:t>
      </w:r>
      <w:proofErr w:type="gramStart"/>
      <w:r w:rsidRPr="00D57CEB">
        <w:rPr>
          <w:rFonts w:ascii="Times New Roman" w:hAnsi="Times New Roman" w:cs="Times New Roman"/>
        </w:rPr>
        <w:t>example :</w:t>
      </w:r>
      <w:proofErr w:type="gramEnd"/>
      <w:r w:rsidRPr="00D57CEB">
        <w:rPr>
          <w:rFonts w:ascii="Times New Roman" w:hAnsi="Times New Roman" w:cs="Times New Roman"/>
        </w:rPr>
        <w:t xml:space="preserve"> 11.11111111111111</w:t>
      </w:r>
      <w:r w:rsidRPr="00D57CEB">
        <w:rPr>
          <w:rFonts w:ascii="Times New Roman" w:hAnsi="Times New Roman" w:cs="Times New Roman"/>
        </w:rPr>
        <w:br/>
        <w:t xml:space="preserve"> percentage of 'money' in text</w:t>
      </w:r>
      <w:proofErr w:type="gramStart"/>
      <w:r w:rsidRPr="00D57CEB">
        <w:rPr>
          <w:rFonts w:ascii="Times New Roman" w:hAnsi="Times New Roman" w:cs="Times New Roman"/>
        </w:rPr>
        <w:t>3 :</w:t>
      </w:r>
      <w:proofErr w:type="gramEnd"/>
      <w:r w:rsidRPr="00D57CEB">
        <w:rPr>
          <w:rFonts w:ascii="Times New Roman" w:hAnsi="Times New Roman" w:cs="Times New Roman"/>
        </w:rPr>
        <w:t xml:space="preserve"> 0.07148601554820838</w:t>
      </w:r>
    </w:p>
    <w:p w14:paraId="47099388" w14:textId="5004902A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56D9701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2) A Closer Look at Python: Texts as Lists of Words</w:t>
      </w:r>
      <w:r w:rsidRPr="00D57CEB">
        <w:rPr>
          <w:rFonts w:ascii="Times New Roman" w:hAnsi="Times New Roman" w:cs="Times New Roman"/>
        </w:rPr>
        <w:br/>
        <w:t>#Lists</w:t>
      </w:r>
      <w:r w:rsidRPr="00D57CEB">
        <w:rPr>
          <w:rFonts w:ascii="Times New Roman" w:hAnsi="Times New Roman" w:cs="Times New Roman"/>
        </w:rPr>
        <w:br/>
        <w:t>sent1 = ['Call', 'me', 'Ishmael', '.']</w:t>
      </w:r>
      <w:r w:rsidRPr="00D57CEB">
        <w:rPr>
          <w:rFonts w:ascii="Times New Roman" w:hAnsi="Times New Roman" w:cs="Times New Roman"/>
        </w:rPr>
        <w:br/>
        <w:t>print("\n sent1",sent1)</w:t>
      </w:r>
      <w:r w:rsidRPr="00D57CEB">
        <w:rPr>
          <w:rFonts w:ascii="Times New Roman" w:hAnsi="Times New Roman" w:cs="Times New Roman"/>
        </w:rPr>
        <w:br/>
        <w:t>print("length of sent1",len(sent1))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lastRenderedPageBreak/>
        <w:t>print("lexical diversity of sent1",lexical_diversity(sent1))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persons = ['albin', 'shawn', 'bennison', 'antony','albin']</w:t>
      </w:r>
      <w:r w:rsidRPr="00D57CEB">
        <w:rPr>
          <w:rFonts w:ascii="Times New Roman" w:hAnsi="Times New Roman" w:cs="Times New Roman"/>
        </w:rPr>
        <w:br/>
        <w:t>print("\n sent1",persons)</w:t>
      </w:r>
      <w:r w:rsidRPr="00D57CEB">
        <w:rPr>
          <w:rFonts w:ascii="Times New Roman" w:hAnsi="Times New Roman" w:cs="Times New Roman"/>
        </w:rPr>
        <w:br/>
        <w:t>print("length of sent1",len(persons))</w:t>
      </w:r>
      <w:r w:rsidRPr="00D57CEB">
        <w:rPr>
          <w:rFonts w:ascii="Times New Roman" w:hAnsi="Times New Roman" w:cs="Times New Roman"/>
        </w:rPr>
        <w:br/>
        <w:t>print("lexical diversity of sent1",lexical_diversity(persons))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print("\naddition in lists",sent1 + persons)</w:t>
      </w:r>
      <w:r w:rsidRPr="00D57CEB">
        <w:rPr>
          <w:rFonts w:ascii="Times New Roman" w:hAnsi="Times New Roman" w:cs="Times New Roman"/>
        </w:rPr>
        <w:br/>
        <w:t>print("\naddition in lists",['Monty', 'Python'] + ['and', 'the', 'Holy', 'Grail'])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persons.append("joan")</w:t>
      </w:r>
      <w:r w:rsidRPr="00D57CEB">
        <w:rPr>
          <w:rFonts w:ascii="Times New Roman" w:hAnsi="Times New Roman" w:cs="Times New Roman"/>
        </w:rPr>
        <w:br/>
        <w:t>prin</w:t>
      </w:r>
      <w:r w:rsidRPr="00D57CEB">
        <w:rPr>
          <w:rFonts w:ascii="Times New Roman" w:hAnsi="Times New Roman" w:cs="Times New Roman"/>
        </w:rPr>
        <w:t>t("\nappend in list of persons",persons)</w:t>
      </w:r>
    </w:p>
    <w:p w14:paraId="6846EFF5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47067BE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 xml:space="preserve"> sent1 ['Call', 'me', 'Ishmael', '.']</w:t>
      </w:r>
      <w:r w:rsidRPr="00D57CEB">
        <w:rPr>
          <w:rFonts w:ascii="Times New Roman" w:hAnsi="Times New Roman" w:cs="Times New Roman"/>
        </w:rPr>
        <w:br/>
        <w:t>length of sent1 4</w:t>
      </w:r>
      <w:r w:rsidRPr="00D57CEB">
        <w:rPr>
          <w:rFonts w:ascii="Times New Roman" w:hAnsi="Times New Roman" w:cs="Times New Roman"/>
        </w:rPr>
        <w:br/>
        <w:t>lexical diversity of sent1 1.0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 xml:space="preserve"> sent1 ['albin', 'shawn', 'bennison', 'antony', 'albin']</w:t>
      </w:r>
      <w:r w:rsidRPr="00D57CEB">
        <w:rPr>
          <w:rFonts w:ascii="Times New Roman" w:hAnsi="Times New Roman" w:cs="Times New Roman"/>
        </w:rPr>
        <w:br/>
        <w:t>length of sent1 5</w:t>
      </w:r>
      <w:r w:rsidRPr="00D57CEB">
        <w:rPr>
          <w:rFonts w:ascii="Times New Roman" w:hAnsi="Times New Roman" w:cs="Times New Roman"/>
        </w:rPr>
        <w:br/>
        <w:t>lexical diversity of sent1 0.8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addition in lists ['Call', 'me', 'Ishmael', '.', 'albin', 'shawn', 'bennison', 'antony', 'albin']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addition in lists ['Monty', 'Python', 'and', 'the', 'Holy', 'Grail']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append in list of persons ['albin', 'shawn', 'bennison', 'antony', 'albin', 'joan']</w:t>
      </w:r>
      <w:r w:rsidRPr="00D57CEB">
        <w:rPr>
          <w:rFonts w:ascii="Times New Roman" w:hAnsi="Times New Roman" w:cs="Times New Roman"/>
        </w:rPr>
        <w:br/>
      </w:r>
    </w:p>
    <w:p w14:paraId="6748A06A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83EEBC8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#Indexing List</w:t>
      </w:r>
      <w:r w:rsidRPr="00D57CEB">
        <w:rPr>
          <w:rFonts w:ascii="Times New Roman" w:hAnsi="Times New Roman" w:cs="Times New Roman"/>
        </w:rPr>
        <w:br/>
        <w:t>print("\n173rd word in text4: ",text4[173])</w:t>
      </w:r>
      <w:r w:rsidRPr="00D57CEB">
        <w:rPr>
          <w:rFonts w:ascii="Times New Roman" w:hAnsi="Times New Roman" w:cs="Times New Roman"/>
        </w:rPr>
        <w:br/>
        <w:t>print("\n100th word in text5: ",text5[100])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>print("\n the word Egyptian's index number in text3 is",text3.index('Egyptian'))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sent = ['word1', 'word2', 'word3', 'word4', 'word5','word6', 'word7', 'word8', 'word9', 'word10']</w:t>
      </w:r>
      <w:r w:rsidRPr="00D57CEB">
        <w:rPr>
          <w:rFonts w:ascii="Times New Roman" w:hAnsi="Times New Roman" w:cs="Times New Roman"/>
        </w:rPr>
        <w:br/>
        <w:t>print(sent)</w:t>
      </w:r>
      <w:r w:rsidRPr="00D57CEB">
        <w:rPr>
          <w:rFonts w:ascii="Times New Roman" w:hAnsi="Times New Roman" w:cs="Times New Roman"/>
        </w:rPr>
        <w:br/>
        <w:t>print("indexing will always start from 0 so sent[0] will be ",sent[0])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print("\n the words between 50-55 index numbers in text2",text2[50:56])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lastRenderedPageBreak/>
        <w:br/>
        <w:t>sent[0] = 'First'</w:t>
      </w:r>
      <w:r w:rsidRPr="00D57CEB">
        <w:rPr>
          <w:rFonts w:ascii="Times New Roman" w:hAnsi="Times New Roman" w:cs="Times New Roman"/>
        </w:rPr>
        <w:br/>
        <w:t>sent[9] = 'Last'</w:t>
      </w:r>
      <w:r w:rsidRPr="00D57CEB">
        <w:rPr>
          <w:rFonts w:ascii="Times New Roman" w:hAnsi="Times New Roman" w:cs="Times New Roman"/>
        </w:rPr>
        <w:br/>
        <w:t>print("\n length of sent",len(sent),"\n sent:",sent)</w:t>
      </w:r>
      <w:r w:rsidRPr="00D57CEB">
        <w:rPr>
          <w:rFonts w:ascii="Times New Roman" w:hAnsi="Times New Roman" w:cs="Times New Roman"/>
        </w:rPr>
        <w:br/>
        <w:t>sent[1:9] = ['Second', 'Third']</w:t>
      </w:r>
      <w:r w:rsidRPr="00D57CEB">
        <w:rPr>
          <w:rFonts w:ascii="Times New Roman" w:hAnsi="Times New Roman" w:cs="Times New Roman"/>
        </w:rPr>
        <w:br/>
        <w:t>print("\n updated sent",sent)</w:t>
      </w:r>
    </w:p>
    <w:p w14:paraId="50E8395D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7ED793A" w14:textId="5CA1588E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173rd word in text4:  awaken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100th word in text5:  my</w:t>
      </w:r>
      <w:r w:rsidRPr="00D57CEB">
        <w:rPr>
          <w:rFonts w:ascii="Times New Roman" w:hAnsi="Times New Roman" w:cs="Times New Roman"/>
        </w:rPr>
        <w:br/>
        <w:t xml:space="preserve"> the word Egyptian's index number in text3 is 10245</w:t>
      </w:r>
      <w:r w:rsidRPr="00D57CEB">
        <w:rPr>
          <w:rFonts w:ascii="Times New Roman" w:hAnsi="Times New Roman" w:cs="Times New Roman"/>
        </w:rPr>
        <w:br/>
        <w:t>['word1', 'word2', 'word3', 'word4', 'word5', 'word6', 'word7', 'word8', 'word9', 'word10']</w:t>
      </w:r>
      <w:r w:rsidRPr="00D57CEB">
        <w:rPr>
          <w:rFonts w:ascii="Times New Roman" w:hAnsi="Times New Roman" w:cs="Times New Roman"/>
        </w:rPr>
        <w:br/>
        <w:t>indexing will always start from 0 so sent[0] will be  word1</w:t>
      </w:r>
      <w:r w:rsidRPr="00D57CEB">
        <w:rPr>
          <w:rFonts w:ascii="Times New Roman" w:hAnsi="Times New Roman" w:cs="Times New Roman"/>
        </w:rPr>
        <w:br/>
        <w:t xml:space="preserve"> the words between 50-55 index numbers in text2 ['lived', 'in', 'so', 'respectable', 'a', 'manner']</w:t>
      </w:r>
      <w:r w:rsidRPr="00D57CEB">
        <w:rPr>
          <w:rFonts w:ascii="Times New Roman" w:hAnsi="Times New Roman" w:cs="Times New Roman"/>
        </w:rPr>
        <w:br/>
        <w:t xml:space="preserve"> length of sent 10 </w:t>
      </w:r>
      <w:r w:rsidRPr="00D57CEB">
        <w:rPr>
          <w:rFonts w:ascii="Times New Roman" w:hAnsi="Times New Roman" w:cs="Times New Roman"/>
        </w:rPr>
        <w:br/>
        <w:t xml:space="preserve"> sent: ['First', 'word2', 'word3', 'word4', 'word5', 'word6', 'word7', 'word8', 'word9', 'Last']</w:t>
      </w:r>
      <w:r w:rsidRPr="00D57CEB">
        <w:rPr>
          <w:rFonts w:ascii="Times New Roman" w:hAnsi="Times New Roman" w:cs="Times New Roman"/>
        </w:rPr>
        <w:br/>
        <w:t xml:space="preserve"> updated sent ['First', 'Second', 'Third', 'Last']</w:t>
      </w:r>
    </w:p>
    <w:p w14:paraId="6C509B1B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B5B5085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#variables</w:t>
      </w:r>
      <w:r w:rsidRPr="00D57CEB">
        <w:rPr>
          <w:rFonts w:ascii="Times New Roman" w:hAnsi="Times New Roman" w:cs="Times New Roman"/>
        </w:rPr>
        <w:br/>
        <w:t>my_sent = ['Bravely', 'bold', 'Sir', 'Robin', ',',</w:t>
      </w:r>
      <w:r w:rsidRPr="00D57CEB">
        <w:rPr>
          <w:rFonts w:ascii="Times New Roman" w:hAnsi="Times New Roman" w:cs="Times New Roman"/>
        </w:rPr>
        <w:br/>
        <w:t xml:space="preserve">            'rode','forth', 'from', 'Camelot', '.']</w:t>
      </w:r>
      <w:r w:rsidRPr="00D57CEB">
        <w:rPr>
          <w:rFonts w:ascii="Times New Roman" w:hAnsi="Times New Roman" w:cs="Times New Roman"/>
        </w:rPr>
        <w:br/>
        <w:t>noun_phrase = my_sent[:4]</w:t>
      </w:r>
      <w:r w:rsidRPr="00D57CEB">
        <w:rPr>
          <w:rFonts w:ascii="Times New Roman" w:hAnsi="Times New Roman" w:cs="Times New Roman"/>
        </w:rPr>
        <w:br/>
        <w:t>print("\n noun phrase",noun_phrase)</w:t>
      </w:r>
      <w:r w:rsidRPr="00D57CEB">
        <w:rPr>
          <w:rFonts w:ascii="Times New Roman" w:hAnsi="Times New Roman" w:cs="Times New Roman"/>
        </w:rPr>
        <w:br/>
        <w:t>print("\n sorted noun phrase",sorted(noun_phrase))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vocab = set(text1)</w:t>
      </w:r>
      <w:r w:rsidRPr="00D57CEB">
        <w:rPr>
          <w:rFonts w:ascii="Times New Roman" w:hAnsi="Times New Roman" w:cs="Times New Roman"/>
        </w:rPr>
        <w:br/>
        <w:t>vocab_size = len(vocab)</w:t>
      </w:r>
      <w:r w:rsidRPr="00D57CEB">
        <w:rPr>
          <w:rFonts w:ascii="Times New Roman" w:hAnsi="Times New Roman" w:cs="Times New Roman"/>
        </w:rPr>
        <w:br/>
        <w:t>print("vocabulary size of text1",vocab_size)</w:t>
      </w:r>
    </w:p>
    <w:p w14:paraId="35D30C04" w14:textId="77777777" w:rsidR="006A41F3" w:rsidRPr="00D57CEB" w:rsidRDefault="006A41F3" w:rsidP="006A41F3">
      <w:pPr>
        <w:pStyle w:val="IntenseQuote"/>
        <w:ind w:left="0"/>
        <w:rPr>
          <w:rFonts w:ascii="Times New Roman" w:hAnsi="Times New Roman" w:cs="Times New Roman"/>
        </w:rPr>
      </w:pPr>
    </w:p>
    <w:p w14:paraId="292CE5F2" w14:textId="55A85509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A7E307C" w14:textId="0EDA0292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 xml:space="preserve"> noun phrase ['Bravely', 'bold', 'Sir', 'Robin']</w:t>
      </w:r>
      <w:r w:rsidRPr="00D57CEB">
        <w:rPr>
          <w:rFonts w:ascii="Times New Roman" w:hAnsi="Times New Roman" w:cs="Times New Roman"/>
        </w:rPr>
        <w:br/>
        <w:t xml:space="preserve"> sorted noun phrase ['Bravely', 'Robin', 'Sir', 'bold']</w:t>
      </w:r>
      <w:r w:rsidRPr="00D57CEB">
        <w:rPr>
          <w:rFonts w:ascii="Times New Roman" w:hAnsi="Times New Roman" w:cs="Times New Roman"/>
        </w:rPr>
        <w:br/>
        <w:t>vocabulary size of text1 19317</w:t>
      </w:r>
    </w:p>
    <w:p w14:paraId="44EB0B91" w14:textId="77777777" w:rsidR="0069760B" w:rsidRDefault="0069760B" w:rsidP="006A41F3">
      <w:pPr>
        <w:pStyle w:val="IntenseQuote"/>
        <w:ind w:left="0"/>
        <w:rPr>
          <w:rFonts w:ascii="Times New Roman" w:hAnsi="Times New Roman" w:cs="Times New Roman"/>
        </w:rPr>
      </w:pPr>
    </w:p>
    <w:p w14:paraId="73F3A25C" w14:textId="77777777" w:rsidR="0069760B" w:rsidRDefault="0069760B" w:rsidP="006A41F3">
      <w:pPr>
        <w:pStyle w:val="IntenseQuote"/>
        <w:ind w:left="0"/>
        <w:rPr>
          <w:rFonts w:ascii="Times New Roman" w:hAnsi="Times New Roman" w:cs="Times New Roman"/>
        </w:rPr>
      </w:pPr>
    </w:p>
    <w:p w14:paraId="1616C809" w14:textId="0827A50D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0304C396" w14:textId="5E6DDB8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#strings</w:t>
      </w:r>
      <w:r w:rsidRPr="00D57CEB">
        <w:rPr>
          <w:rFonts w:ascii="Times New Roman" w:hAnsi="Times New Roman" w:cs="Times New Roman"/>
        </w:rPr>
        <w:br/>
        <w:t>name = "joker"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>"\n name</w:t>
      </w:r>
      <w:proofErr w:type="gramStart"/>
      <w:r w:rsidRPr="00D57CEB">
        <w:rPr>
          <w:rFonts w:ascii="Times New Roman" w:hAnsi="Times New Roman" w:cs="Times New Roman"/>
        </w:rPr>
        <w:t>",name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 xml:space="preserve">"\n </w:t>
      </w:r>
      <w:proofErr w:type="gramStart"/>
      <w:r w:rsidRPr="00D57CEB">
        <w:rPr>
          <w:rFonts w:ascii="Times New Roman" w:hAnsi="Times New Roman" w:cs="Times New Roman"/>
        </w:rPr>
        <w:t>name[</w:t>
      </w:r>
      <w:proofErr w:type="gramEnd"/>
      <w:r w:rsidRPr="00D57CEB">
        <w:rPr>
          <w:rFonts w:ascii="Times New Roman" w:hAnsi="Times New Roman" w:cs="Times New Roman"/>
        </w:rPr>
        <w:t>0] is</w:t>
      </w:r>
      <w:proofErr w:type="gramStart"/>
      <w:r w:rsidRPr="00D57CEB">
        <w:rPr>
          <w:rFonts w:ascii="Times New Roman" w:hAnsi="Times New Roman" w:cs="Times New Roman"/>
        </w:rPr>
        <w:t>",name</w:t>
      </w:r>
      <w:proofErr w:type="gramEnd"/>
      <w:r w:rsidRPr="00D57CEB">
        <w:rPr>
          <w:rFonts w:ascii="Times New Roman" w:hAnsi="Times New Roman" w:cs="Times New Roman"/>
        </w:rPr>
        <w:t>[0])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 xml:space="preserve">"\n </w:t>
      </w:r>
      <w:proofErr w:type="gramStart"/>
      <w:r w:rsidRPr="00D57CEB">
        <w:rPr>
          <w:rFonts w:ascii="Times New Roman" w:hAnsi="Times New Roman" w:cs="Times New Roman"/>
        </w:rPr>
        <w:t>name[</w:t>
      </w:r>
      <w:proofErr w:type="gramEnd"/>
      <w:r w:rsidRPr="00D57CEB">
        <w:rPr>
          <w:rFonts w:ascii="Times New Roman" w:hAnsi="Times New Roman" w:cs="Times New Roman"/>
        </w:rPr>
        <w:t>:4] is</w:t>
      </w:r>
      <w:proofErr w:type="gramStart"/>
      <w:r w:rsidRPr="00D57CEB">
        <w:rPr>
          <w:rFonts w:ascii="Times New Roman" w:hAnsi="Times New Roman" w:cs="Times New Roman"/>
        </w:rPr>
        <w:t>",name</w:t>
      </w:r>
      <w:proofErr w:type="gramEnd"/>
      <w:r w:rsidRPr="00D57CEB">
        <w:rPr>
          <w:rFonts w:ascii="Times New Roman" w:hAnsi="Times New Roman" w:cs="Times New Roman"/>
        </w:rPr>
        <w:t>[:4])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print(</w:t>
      </w:r>
      <w:proofErr w:type="gramEnd"/>
      <w:r w:rsidRPr="00D57CEB">
        <w:rPr>
          <w:rFonts w:ascii="Times New Roman" w:hAnsi="Times New Roman" w:cs="Times New Roman"/>
        </w:rPr>
        <w:t xml:space="preserve">"\n after </w:t>
      </w:r>
      <w:proofErr w:type="gramStart"/>
      <w:r w:rsidRPr="00D57CEB">
        <w:rPr>
          <w:rFonts w:ascii="Times New Roman" w:hAnsi="Times New Roman" w:cs="Times New Roman"/>
        </w:rPr>
        <w:t>adding !</w:t>
      </w:r>
      <w:proofErr w:type="gramEnd"/>
      <w:r w:rsidRPr="00D57CEB">
        <w:rPr>
          <w:rFonts w:ascii="Times New Roman" w:hAnsi="Times New Roman" w:cs="Times New Roman"/>
        </w:rPr>
        <w:t xml:space="preserve"> :\n",name + '!')</w:t>
      </w:r>
      <w:r w:rsidRPr="00D57CEB">
        <w:rPr>
          <w:rFonts w:ascii="Times New Roman" w:hAnsi="Times New Roman" w:cs="Times New Roman"/>
        </w:rPr>
        <w:br/>
        <w:t>print("\n Multiplicating itself : \n",name * 3)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my_name=['joan','sandeep','larson']</w:t>
      </w:r>
      <w:r w:rsidRPr="00D57CEB">
        <w:rPr>
          <w:rFonts w:ascii="Times New Roman" w:hAnsi="Times New Roman" w:cs="Times New Roman"/>
        </w:rPr>
        <w:br/>
        <w:t>full_name=' '.join(my_name)</w:t>
      </w:r>
      <w:r w:rsidRPr="00D57CEB">
        <w:rPr>
          <w:rFonts w:ascii="Times New Roman" w:hAnsi="Times New Roman" w:cs="Times New Roman"/>
        </w:rPr>
        <w:br/>
        <w:t>print("\n full name:\n",full_name)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br/>
        <w:t>splitted_name=full_name.split()</w:t>
      </w:r>
      <w:r w:rsidRPr="00D57CEB">
        <w:rPr>
          <w:rFonts w:ascii="Times New Roman" w:hAnsi="Times New Roman" w:cs="Times New Roman"/>
        </w:rPr>
        <w:br/>
        <w:t>print("\n splitted name:\n",splitted_name)</w:t>
      </w:r>
    </w:p>
    <w:p w14:paraId="68CFFB73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DEE6032" w14:textId="2CCF9484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 xml:space="preserve"> name joker</w:t>
      </w:r>
      <w:r w:rsidRPr="00D57CEB">
        <w:rPr>
          <w:rFonts w:ascii="Times New Roman" w:hAnsi="Times New Roman" w:cs="Times New Roman"/>
        </w:rPr>
        <w:br/>
        <w:t xml:space="preserve"> </w:t>
      </w:r>
      <w:proofErr w:type="gramStart"/>
      <w:r w:rsidRPr="00D57CEB">
        <w:rPr>
          <w:rFonts w:ascii="Times New Roman" w:hAnsi="Times New Roman" w:cs="Times New Roman"/>
        </w:rPr>
        <w:t>name[</w:t>
      </w:r>
      <w:proofErr w:type="gramEnd"/>
      <w:r w:rsidRPr="00D57CEB">
        <w:rPr>
          <w:rFonts w:ascii="Times New Roman" w:hAnsi="Times New Roman" w:cs="Times New Roman"/>
        </w:rPr>
        <w:t>0] is j</w:t>
      </w:r>
      <w:r w:rsidRPr="00D57CEB">
        <w:rPr>
          <w:rFonts w:ascii="Times New Roman" w:hAnsi="Times New Roman" w:cs="Times New Roman"/>
        </w:rPr>
        <w:br/>
        <w:t xml:space="preserve"> </w:t>
      </w:r>
      <w:proofErr w:type="gramStart"/>
      <w:r w:rsidRPr="00D57CEB">
        <w:rPr>
          <w:rFonts w:ascii="Times New Roman" w:hAnsi="Times New Roman" w:cs="Times New Roman"/>
        </w:rPr>
        <w:t>name[</w:t>
      </w:r>
      <w:proofErr w:type="gramEnd"/>
      <w:r w:rsidRPr="00D57CEB">
        <w:rPr>
          <w:rFonts w:ascii="Times New Roman" w:hAnsi="Times New Roman" w:cs="Times New Roman"/>
        </w:rPr>
        <w:t>:4] is joke</w:t>
      </w:r>
      <w:r w:rsidRPr="00D57CEB">
        <w:rPr>
          <w:rFonts w:ascii="Times New Roman" w:hAnsi="Times New Roman" w:cs="Times New Roman"/>
        </w:rPr>
        <w:br/>
        <w:t xml:space="preserve"> after </w:t>
      </w:r>
      <w:proofErr w:type="gramStart"/>
      <w:r w:rsidRPr="00D57CEB">
        <w:rPr>
          <w:rFonts w:ascii="Times New Roman" w:hAnsi="Times New Roman" w:cs="Times New Roman"/>
        </w:rPr>
        <w:t>adding !</w:t>
      </w:r>
      <w:proofErr w:type="gramEnd"/>
      <w:r w:rsidRPr="00D57CEB">
        <w:rPr>
          <w:rFonts w:ascii="Times New Roman" w:hAnsi="Times New Roman" w:cs="Times New Roman"/>
        </w:rPr>
        <w:t xml:space="preserve"> :</w:t>
      </w:r>
      <w:r w:rsidRPr="00D57CEB">
        <w:rPr>
          <w:rFonts w:ascii="Times New Roman" w:hAnsi="Times New Roman" w:cs="Times New Roman"/>
        </w:rPr>
        <w:br/>
        <w:t xml:space="preserve"> joker!</w:t>
      </w:r>
      <w:r w:rsidRPr="00D57CEB">
        <w:rPr>
          <w:rFonts w:ascii="Times New Roman" w:hAnsi="Times New Roman" w:cs="Times New Roman"/>
        </w:rPr>
        <w:br/>
        <w:t xml:space="preserve"> </w:t>
      </w:r>
      <w:proofErr w:type="spellStart"/>
      <w:r w:rsidRPr="00D57CEB">
        <w:rPr>
          <w:rFonts w:ascii="Times New Roman" w:hAnsi="Times New Roman" w:cs="Times New Roman"/>
        </w:rPr>
        <w:t>Multiplicating</w:t>
      </w:r>
      <w:proofErr w:type="spellEnd"/>
      <w:r w:rsidRPr="00D57CEB">
        <w:rPr>
          <w:rFonts w:ascii="Times New Roman" w:hAnsi="Times New Roman" w:cs="Times New Roman"/>
        </w:rPr>
        <w:t xml:space="preserve"> </w:t>
      </w:r>
      <w:proofErr w:type="gramStart"/>
      <w:r w:rsidRPr="00D57CEB">
        <w:rPr>
          <w:rFonts w:ascii="Times New Roman" w:hAnsi="Times New Roman" w:cs="Times New Roman"/>
        </w:rPr>
        <w:t>itself :</w:t>
      </w:r>
      <w:proofErr w:type="gramEnd"/>
      <w:r w:rsidRPr="00D57CEB">
        <w:rPr>
          <w:rFonts w:ascii="Times New Roman" w:hAnsi="Times New Roman" w:cs="Times New Roman"/>
        </w:rPr>
        <w:t xml:space="preserve"> </w:t>
      </w:r>
      <w:r w:rsidRPr="00D57CEB">
        <w:rPr>
          <w:rFonts w:ascii="Times New Roman" w:hAnsi="Times New Roman" w:cs="Times New Roman"/>
        </w:rPr>
        <w:br/>
        <w:t xml:space="preserve"> </w:t>
      </w:r>
      <w:proofErr w:type="spellStart"/>
      <w:r w:rsidRPr="00D57CEB">
        <w:rPr>
          <w:rFonts w:ascii="Times New Roman" w:hAnsi="Times New Roman" w:cs="Times New Roman"/>
        </w:rPr>
        <w:t>jokerjokerjoker</w:t>
      </w:r>
      <w:proofErr w:type="spellEnd"/>
      <w:r w:rsidRPr="00D57CEB">
        <w:rPr>
          <w:rFonts w:ascii="Times New Roman" w:hAnsi="Times New Roman" w:cs="Times New Roman"/>
        </w:rPr>
        <w:br/>
        <w:t xml:space="preserve"> full name:</w:t>
      </w:r>
      <w:r w:rsidRPr="00D57CEB">
        <w:rPr>
          <w:rFonts w:ascii="Times New Roman" w:hAnsi="Times New Roman" w:cs="Times New Roman"/>
        </w:rPr>
        <w:br/>
        <w:t xml:space="preserve"> joan </w:t>
      </w:r>
      <w:proofErr w:type="spellStart"/>
      <w:r w:rsidRPr="00D57CEB">
        <w:rPr>
          <w:rFonts w:ascii="Times New Roman" w:hAnsi="Times New Roman" w:cs="Times New Roman"/>
        </w:rPr>
        <w:t>sandeep</w:t>
      </w:r>
      <w:proofErr w:type="spellEnd"/>
      <w:r w:rsidRPr="00D57CEB">
        <w:rPr>
          <w:rFonts w:ascii="Times New Roman" w:hAnsi="Times New Roman" w:cs="Times New Roman"/>
        </w:rPr>
        <w:t xml:space="preserve"> larson</w:t>
      </w:r>
      <w:r w:rsidRPr="00D57CEB">
        <w:rPr>
          <w:rFonts w:ascii="Times New Roman" w:hAnsi="Times New Roman" w:cs="Times New Roman"/>
        </w:rPr>
        <w:br/>
        <w:t xml:space="preserve"> splitted name:</w:t>
      </w:r>
      <w:r w:rsidRPr="00D57CEB">
        <w:rPr>
          <w:rFonts w:ascii="Times New Roman" w:hAnsi="Times New Roman" w:cs="Times New Roman"/>
        </w:rPr>
        <w:br/>
        <w:t xml:space="preserve"> ['joan', 'sandeep', 'larson']</w:t>
      </w:r>
    </w:p>
    <w:p w14:paraId="46EB8F0C" w14:textId="77777777" w:rsidR="0069760B" w:rsidRDefault="0069760B" w:rsidP="00DB4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56A9B" w14:textId="77777777" w:rsidR="0069760B" w:rsidRDefault="0069760B" w:rsidP="00DB4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F04B1" w14:textId="77777777" w:rsidR="0069760B" w:rsidRDefault="0069760B" w:rsidP="00DB4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62B7E" w14:textId="77777777" w:rsidR="00802564" w:rsidRDefault="00802564" w:rsidP="00DB4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7EEC2" w14:textId="39382FFF" w:rsidR="00DB445B" w:rsidRPr="00DB445B" w:rsidRDefault="00DB445B" w:rsidP="00DB445B">
      <w:pPr>
        <w:rPr>
          <w:rFonts w:ascii="Times New Roman" w:hAnsi="Times New Roman" w:cs="Times New Roman"/>
          <w:b/>
          <w:bCs/>
        </w:rPr>
      </w:pPr>
      <w:r w:rsidRPr="00D57CE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Q2) </w:t>
      </w:r>
      <w:r w:rsidRPr="00DB445B">
        <w:rPr>
          <w:rFonts w:ascii="Times New Roman" w:hAnsi="Times New Roman" w:cs="Times New Roman"/>
          <w:b/>
          <w:bCs/>
          <w:sz w:val="32"/>
          <w:szCs w:val="32"/>
        </w:rPr>
        <w:t>R8001_L1_TextProcessing.py</w:t>
      </w:r>
      <w:r w:rsidRPr="00DB445B">
        <w:rPr>
          <w:rFonts w:ascii="Times New Roman" w:hAnsi="Times New Roman" w:cs="Times New Roman"/>
        </w:rPr>
        <w:br/>
      </w:r>
      <w:r w:rsidRPr="00DB445B">
        <w:rPr>
          <w:rFonts w:ascii="Times New Roman" w:hAnsi="Times New Roman" w:cs="Times New Roman"/>
        </w:rPr>
        <w:br/>
        <w:t>Question: Preprocess and analyze a paragraph using Python.</w:t>
      </w:r>
    </w:p>
    <w:p w14:paraId="694F7AD1" w14:textId="77777777" w:rsidR="00DB445B" w:rsidRPr="00DB445B" w:rsidRDefault="00DB445B" w:rsidP="00DB445B">
      <w:pPr>
        <w:rPr>
          <w:rFonts w:ascii="Times New Roman" w:hAnsi="Times New Roman" w:cs="Times New Roman"/>
          <w:b/>
          <w:bCs/>
        </w:rPr>
      </w:pPr>
      <w:r w:rsidRPr="00DB445B">
        <w:rPr>
          <w:rFonts w:ascii="Times New Roman" w:hAnsi="Times New Roman" w:cs="Times New Roman"/>
          <w:b/>
          <w:bCs/>
        </w:rPr>
        <w:t>Draft Plan</w:t>
      </w:r>
    </w:p>
    <w:p w14:paraId="292784CF" w14:textId="77777777" w:rsidR="00DB445B" w:rsidRPr="00DB445B" w:rsidRDefault="00DB445B" w:rsidP="00DB445B">
      <w:pPr>
        <w:rPr>
          <w:rFonts w:ascii="Times New Roman" w:hAnsi="Times New Roman" w:cs="Times New Roman"/>
          <w:b/>
          <w:bCs/>
        </w:rPr>
      </w:pPr>
      <w:r w:rsidRPr="00DB445B">
        <w:rPr>
          <w:rFonts w:ascii="Times New Roman" w:hAnsi="Times New Roman" w:cs="Times New Roman"/>
          <w:b/>
          <w:bCs/>
        </w:rPr>
        <w:t>Program Description:</w:t>
      </w:r>
    </w:p>
    <w:p w14:paraId="6C1ECDB7" w14:textId="77777777" w:rsidR="00DB445B" w:rsidRPr="00DB445B" w:rsidRDefault="00DB445B" w:rsidP="00DB445B">
      <w:pPr>
        <w:rPr>
          <w:rFonts w:ascii="Times New Roman" w:hAnsi="Times New Roman" w:cs="Times New Roman"/>
        </w:rPr>
      </w:pPr>
      <w:r w:rsidRPr="00DB445B">
        <w:rPr>
          <w:rFonts w:ascii="Times New Roman" w:hAnsi="Times New Roman" w:cs="Times New Roman"/>
        </w:rPr>
        <w:t>Processes a hardcoded paragraph by cleaning, tokenizing, and analyzing its word statistics including frequency and longest word.</w:t>
      </w:r>
    </w:p>
    <w:p w14:paraId="74C6E17C" w14:textId="77777777" w:rsidR="00DB445B" w:rsidRPr="00DB445B" w:rsidRDefault="00DB445B" w:rsidP="00DB445B">
      <w:pPr>
        <w:rPr>
          <w:rFonts w:ascii="Times New Roman" w:hAnsi="Times New Roman" w:cs="Times New Roman"/>
          <w:b/>
          <w:bCs/>
        </w:rPr>
      </w:pPr>
      <w:r w:rsidRPr="00DB445B">
        <w:rPr>
          <w:rFonts w:ascii="Times New Roman" w:hAnsi="Times New Roman" w:cs="Times New Roman"/>
          <w:b/>
          <w:bCs/>
        </w:rPr>
        <w:t>Program Logic:</w:t>
      </w:r>
    </w:p>
    <w:p w14:paraId="520631D2" w14:textId="2ECF87D6" w:rsidR="00170736" w:rsidRPr="00D57CEB" w:rsidRDefault="00DB445B">
      <w:pPr>
        <w:rPr>
          <w:rFonts w:ascii="Times New Roman" w:hAnsi="Times New Roman" w:cs="Times New Roman"/>
        </w:rPr>
      </w:pPr>
      <w:r w:rsidRPr="00DB445B">
        <w:rPr>
          <w:rFonts w:ascii="Times New Roman" w:hAnsi="Times New Roman" w:cs="Times New Roman"/>
        </w:rPr>
        <w:t xml:space="preserve">Libraries: string, </w:t>
      </w:r>
      <w:r w:rsidR="003B58EC" w:rsidRPr="00D57CEB">
        <w:rPr>
          <w:rFonts w:ascii="Times New Roman" w:hAnsi="Times New Roman" w:cs="Times New Roman"/>
        </w:rPr>
        <w:t>collections. Counter</w:t>
      </w:r>
      <w:r w:rsidRPr="00DB445B">
        <w:rPr>
          <w:rFonts w:ascii="Times New Roman" w:hAnsi="Times New Roman" w:cs="Times New Roman"/>
        </w:rPr>
        <w:br/>
        <w:t xml:space="preserve">Steps: Lowercase conversion, </w:t>
      </w:r>
      <w:proofErr w:type="gramStart"/>
      <w:r w:rsidRPr="00DB445B">
        <w:rPr>
          <w:rFonts w:ascii="Times New Roman" w:hAnsi="Times New Roman" w:cs="Times New Roman"/>
        </w:rPr>
        <w:t>Remove</w:t>
      </w:r>
      <w:proofErr w:type="gramEnd"/>
      <w:r w:rsidRPr="00DB445B">
        <w:rPr>
          <w:rFonts w:ascii="Times New Roman" w:hAnsi="Times New Roman" w:cs="Times New Roman"/>
        </w:rPr>
        <w:t xml:space="preserve"> punctuation, Tokenize, Count stats and frequency analysis</w:t>
      </w:r>
    </w:p>
    <w:p w14:paraId="032DB88D" w14:textId="75B13DE9" w:rsidR="007721AC" w:rsidRPr="00D57CEB" w:rsidRDefault="007721AC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Outputs</w:t>
      </w: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ED1A7C" w14:textId="77777777" w:rsidR="00347376" w:rsidRPr="00D57CEB" w:rsidRDefault="00E71D13" w:rsidP="006A41F3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FA41084" w14:textId="77777777" w:rsidR="00802564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import string</w:t>
      </w:r>
      <w:r w:rsidRPr="00D57CEB">
        <w:rPr>
          <w:rFonts w:ascii="Times New Roman" w:hAnsi="Times New Roman" w:cs="Times New Roman"/>
        </w:rPr>
        <w:br/>
        <w:t>from collections import Counter</w:t>
      </w:r>
      <w:r w:rsidRPr="00D57CEB">
        <w:rPr>
          <w:rFonts w:ascii="Times New Roman" w:hAnsi="Times New Roman" w:cs="Times New Roman"/>
        </w:rPr>
        <w:br/>
        <w:t># 1) Define a string containing a paragraph as the value</w:t>
      </w:r>
      <w:r w:rsidRPr="00D57CEB">
        <w:rPr>
          <w:rFonts w:ascii="Times New Roman" w:hAnsi="Times New Roman" w:cs="Times New Roman"/>
        </w:rPr>
        <w:br/>
        <w:t>paragraph = """</w:t>
      </w:r>
      <w:r w:rsidRPr="00D57CEB">
        <w:rPr>
          <w:rFonts w:ascii="Times New Roman" w:hAnsi="Times New Roman" w:cs="Times New Roman"/>
        </w:rPr>
        <w:br/>
        <w:t xml:space="preserve">Natural Language Processing (NLP) is a subfield of artificial intelligence that deals with the interaction </w:t>
      </w:r>
      <w:r w:rsidRPr="00D57CEB">
        <w:rPr>
          <w:rFonts w:ascii="Times New Roman" w:hAnsi="Times New Roman" w:cs="Times New Roman"/>
        </w:rPr>
        <w:br/>
        <w:t xml:space="preserve">between computers and humans through natural language. It enables machines to understand, interpret, and </w:t>
      </w:r>
      <w:r w:rsidRPr="00D57CEB">
        <w:rPr>
          <w:rFonts w:ascii="Times New Roman" w:hAnsi="Times New Roman" w:cs="Times New Roman"/>
        </w:rPr>
        <w:br/>
        <w:t>generate human language in a valuable way.</w:t>
      </w:r>
      <w:r w:rsidRPr="00D57CEB">
        <w:rPr>
          <w:rFonts w:ascii="Times New Roman" w:hAnsi="Times New Roman" w:cs="Times New Roman"/>
        </w:rPr>
        <w:br/>
        <w:t>"""</w:t>
      </w:r>
      <w:r w:rsidRPr="00D57CEB">
        <w:rPr>
          <w:rFonts w:ascii="Times New Roman" w:hAnsi="Times New Roman" w:cs="Times New Roman"/>
        </w:rPr>
        <w:br/>
      </w:r>
      <w:proofErr w:type="spellStart"/>
      <w:r w:rsidRPr="00D57CEB">
        <w:rPr>
          <w:rFonts w:ascii="Times New Roman" w:hAnsi="Times New Roman" w:cs="Times New Roman"/>
        </w:rPr>
        <w:t>cleaned_text</w:t>
      </w:r>
      <w:proofErr w:type="spellEnd"/>
      <w:r w:rsidRPr="00D57C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7CEB">
        <w:rPr>
          <w:rFonts w:ascii="Times New Roman" w:hAnsi="Times New Roman" w:cs="Times New Roman"/>
        </w:rPr>
        <w:t>paragraph.lower</w:t>
      </w:r>
      <w:proofErr w:type="spellEnd"/>
      <w:proofErr w:type="gramEnd"/>
      <w:r w:rsidRPr="00D57CEB">
        <w:rPr>
          <w:rFonts w:ascii="Times New Roman" w:hAnsi="Times New Roman" w:cs="Times New Roman"/>
        </w:rPr>
        <w:t>(</w:t>
      </w:r>
      <w:proofErr w:type="gramStart"/>
      <w:r w:rsidRPr="00D57CEB">
        <w:rPr>
          <w:rFonts w:ascii="Times New Roman" w:hAnsi="Times New Roman" w:cs="Times New Roman"/>
        </w:rPr>
        <w:t>).translate</w:t>
      </w:r>
      <w:proofErr w:type="gramEnd"/>
      <w:r w:rsidRPr="00D57CEB">
        <w:rPr>
          <w:rFonts w:ascii="Times New Roman" w:hAnsi="Times New Roman" w:cs="Times New Roman"/>
        </w:rPr>
        <w:t>(</w:t>
      </w:r>
      <w:proofErr w:type="spellStart"/>
      <w:proofErr w:type="gramStart"/>
      <w:r w:rsidRPr="00D57CEB">
        <w:rPr>
          <w:rFonts w:ascii="Times New Roman" w:hAnsi="Times New Roman" w:cs="Times New Roman"/>
        </w:rPr>
        <w:t>str.maketrans</w:t>
      </w:r>
      <w:proofErr w:type="spellEnd"/>
      <w:proofErr w:type="gramEnd"/>
      <w:r w:rsidRPr="00D57CEB">
        <w:rPr>
          <w:rFonts w:ascii="Times New Roman" w:hAnsi="Times New Roman" w:cs="Times New Roman"/>
        </w:rPr>
        <w:t xml:space="preserve">('', '', </w:t>
      </w:r>
      <w:proofErr w:type="gramStart"/>
      <w:r w:rsidRPr="00D57CEB">
        <w:rPr>
          <w:rFonts w:ascii="Times New Roman" w:hAnsi="Times New Roman" w:cs="Times New Roman"/>
        </w:rPr>
        <w:t>string.punctuation</w:t>
      </w:r>
      <w:proofErr w:type="gramEnd"/>
      <w:r w:rsidRPr="00D57CEB">
        <w:rPr>
          <w:rFonts w:ascii="Times New Roman" w:hAnsi="Times New Roman" w:cs="Times New Roman"/>
        </w:rPr>
        <w:t>))</w:t>
      </w:r>
      <w:r w:rsidRPr="00D57CEB">
        <w:rPr>
          <w:rFonts w:ascii="Times New Roman" w:hAnsi="Times New Roman" w:cs="Times New Roman"/>
        </w:rPr>
        <w:br/>
        <w:t># Tokenize the paragraph into words</w:t>
      </w:r>
      <w:r w:rsidRPr="00D57CEB">
        <w:rPr>
          <w:rFonts w:ascii="Times New Roman" w:hAnsi="Times New Roman" w:cs="Times New Roman"/>
        </w:rPr>
        <w:br/>
        <w:t>words = cleaned_</w:t>
      </w:r>
      <w:proofErr w:type="gramStart"/>
      <w:r w:rsidRPr="00D57CEB">
        <w:rPr>
          <w:rFonts w:ascii="Times New Roman" w:hAnsi="Times New Roman" w:cs="Times New Roman"/>
        </w:rPr>
        <w:t>text.split</w:t>
      </w:r>
      <w:proofErr w:type="gramEnd"/>
      <w:r w:rsidRPr="00D57CEB">
        <w:rPr>
          <w:rFonts w:ascii="Times New Roman" w:hAnsi="Times New Roman" w:cs="Times New Roman"/>
        </w:rPr>
        <w:t>()</w:t>
      </w:r>
    </w:p>
    <w:p w14:paraId="79CAD988" w14:textId="77777777" w:rsidR="00802564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# 2) Count total words and total unique words</w:t>
      </w:r>
      <w:r w:rsidRPr="00D57CEB">
        <w:rPr>
          <w:rFonts w:ascii="Times New Roman" w:hAnsi="Times New Roman" w:cs="Times New Roman"/>
        </w:rPr>
        <w:br/>
        <w:t>total_words = len(words)</w:t>
      </w:r>
      <w:r w:rsidRPr="00D57CEB">
        <w:rPr>
          <w:rFonts w:ascii="Times New Roman" w:hAnsi="Times New Roman" w:cs="Times New Roman"/>
        </w:rPr>
        <w:br/>
        <w:t>unique_words = len(set(words))</w:t>
      </w:r>
    </w:p>
    <w:p w14:paraId="0BEFABCF" w14:textId="341A8E1E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# 3) Calculate word frequency</w:t>
      </w:r>
      <w:r w:rsidRPr="00D57CEB">
        <w:rPr>
          <w:rFonts w:ascii="Times New Roman" w:hAnsi="Times New Roman" w:cs="Times New Roman"/>
        </w:rPr>
        <w:br/>
        <w:t>word_freq = Counter(words)</w:t>
      </w:r>
      <w:r w:rsidRPr="00D57CEB">
        <w:rPr>
          <w:rFonts w:ascii="Times New Roman" w:hAnsi="Times New Roman" w:cs="Times New Roman"/>
        </w:rPr>
        <w:br/>
        <w:t># Get the most frequent word</w:t>
      </w:r>
      <w:r w:rsidRPr="00D57CEB">
        <w:rPr>
          <w:rFonts w:ascii="Times New Roman" w:hAnsi="Times New Roman" w:cs="Times New Roman"/>
        </w:rPr>
        <w:br/>
        <w:t>most_frequent = word_freq.most_common(1)[0]</w:t>
      </w:r>
      <w:r w:rsidRPr="00D57CEB">
        <w:rPr>
          <w:rFonts w:ascii="Times New Roman" w:hAnsi="Times New Roman" w:cs="Times New Roman"/>
        </w:rPr>
        <w:br/>
        <w:t># Get the least frequent word</w:t>
      </w:r>
      <w:r w:rsidRPr="00D57CEB">
        <w:rPr>
          <w:rFonts w:ascii="Times New Roman" w:hAnsi="Times New Roman" w:cs="Times New Roman"/>
        </w:rPr>
        <w:br/>
        <w:t>least_frequent = min(word_freq.items(), key=lambda item: item[1])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lastRenderedPageBreak/>
        <w:t># 4) Find the longest word</w:t>
      </w:r>
      <w:r w:rsidRPr="00D57CEB">
        <w:rPr>
          <w:rFonts w:ascii="Times New Roman" w:hAnsi="Times New Roman" w:cs="Times New Roman"/>
        </w:rPr>
        <w:br/>
        <w:t>longest_word = max(words, key=</w:t>
      </w:r>
      <w:proofErr w:type="spellStart"/>
      <w:r w:rsidRPr="00D57CEB">
        <w:rPr>
          <w:rFonts w:ascii="Times New Roman" w:hAnsi="Times New Roman" w:cs="Times New Roman"/>
        </w:rPr>
        <w:t>len</w:t>
      </w:r>
      <w:proofErr w:type="spell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t>print("Total number of words:", total_words)</w:t>
      </w:r>
      <w:r w:rsidRPr="00D57CEB">
        <w:rPr>
          <w:rFonts w:ascii="Times New Roman" w:hAnsi="Times New Roman" w:cs="Times New Roman"/>
        </w:rPr>
        <w:br/>
        <w:t>print("Total number of unique words:", unique_words)</w:t>
      </w:r>
      <w:r w:rsidRPr="00D57CEB">
        <w:rPr>
          <w:rFonts w:ascii="Times New Roman" w:hAnsi="Times New Roman" w:cs="Times New Roman"/>
        </w:rPr>
        <w:br/>
        <w:t>print("\nWord Frequencies:")</w:t>
      </w:r>
      <w:r w:rsidRPr="00D57CEB">
        <w:rPr>
          <w:rFonts w:ascii="Times New Roman" w:hAnsi="Times New Roman" w:cs="Times New Roman"/>
        </w:rPr>
        <w:br/>
        <w:t>for word, freq in word_freq.items():</w:t>
      </w:r>
      <w:r w:rsidRPr="00D57CEB">
        <w:rPr>
          <w:rFonts w:ascii="Times New Roman" w:hAnsi="Times New Roman" w:cs="Times New Roman"/>
        </w:rPr>
        <w:br/>
        <w:t xml:space="preserve">    print(f"{word}: {freq}")</w:t>
      </w:r>
      <w:r w:rsidRPr="00D57CEB">
        <w:rPr>
          <w:rFonts w:ascii="Times New Roman" w:hAnsi="Times New Roman" w:cs="Times New Roman"/>
        </w:rPr>
        <w:br/>
        <w:t>print("\nMost Frequent Word:", most_frequent)</w:t>
      </w:r>
      <w:r w:rsidRPr="00D57CEB">
        <w:rPr>
          <w:rFonts w:ascii="Times New Roman" w:hAnsi="Times New Roman" w:cs="Times New Roman"/>
        </w:rPr>
        <w:br/>
        <w:t>print("Least Frequent Word:", least_frequent)</w:t>
      </w:r>
      <w:r w:rsidRPr="00D57CEB">
        <w:rPr>
          <w:rFonts w:ascii="Times New Roman" w:hAnsi="Times New Roman" w:cs="Times New Roman"/>
        </w:rPr>
        <w:br/>
        <w:t>print("Longest Word:", longest_word)</w:t>
      </w:r>
    </w:p>
    <w:p w14:paraId="049ED701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CAAFAAF" w14:textId="30977949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Total number of words: 36</w:t>
      </w:r>
      <w:r w:rsidRPr="00D57CEB">
        <w:rPr>
          <w:rFonts w:ascii="Times New Roman" w:hAnsi="Times New Roman" w:cs="Times New Roman"/>
        </w:rPr>
        <w:br/>
        <w:t>Total number of unique words: 31</w:t>
      </w:r>
      <w:r w:rsidRPr="00D57CEB">
        <w:rPr>
          <w:rFonts w:ascii="Times New Roman" w:hAnsi="Times New Roman" w:cs="Times New Roman"/>
        </w:rPr>
        <w:br/>
        <w:t>Word Frequencies:</w:t>
      </w:r>
      <w:r w:rsidRPr="00D57CEB">
        <w:rPr>
          <w:rFonts w:ascii="Times New Roman" w:hAnsi="Times New Roman" w:cs="Times New Roman"/>
        </w:rPr>
        <w:br/>
        <w:t>natural: 2</w:t>
      </w:r>
      <w:r w:rsidRPr="00D57CEB">
        <w:rPr>
          <w:rFonts w:ascii="Times New Roman" w:hAnsi="Times New Roman" w:cs="Times New Roman"/>
        </w:rPr>
        <w:br/>
        <w:t>language: 3</w:t>
      </w:r>
      <w:r w:rsidRPr="00D57CEB">
        <w:rPr>
          <w:rFonts w:ascii="Times New Roman" w:hAnsi="Times New Roman" w:cs="Times New Roman"/>
        </w:rPr>
        <w:br/>
        <w:t>processing: 1</w:t>
      </w:r>
      <w:r w:rsidRPr="00D57CEB">
        <w:rPr>
          <w:rFonts w:ascii="Times New Roman" w:hAnsi="Times New Roman" w:cs="Times New Roman"/>
        </w:rPr>
        <w:br/>
        <w:t>nlp: 1</w:t>
      </w:r>
      <w:r w:rsidRPr="00D57CEB">
        <w:rPr>
          <w:rFonts w:ascii="Times New Roman" w:hAnsi="Times New Roman" w:cs="Times New Roman"/>
        </w:rPr>
        <w:br/>
        <w:t>is: 1</w:t>
      </w:r>
      <w:r w:rsidRPr="00D57CEB">
        <w:rPr>
          <w:rFonts w:ascii="Times New Roman" w:hAnsi="Times New Roman" w:cs="Times New Roman"/>
        </w:rPr>
        <w:br/>
        <w:t>a: 2</w:t>
      </w:r>
      <w:r w:rsidRPr="00D57CEB">
        <w:rPr>
          <w:rFonts w:ascii="Times New Roman" w:hAnsi="Times New Roman" w:cs="Times New Roman"/>
        </w:rPr>
        <w:br/>
        <w:t>subfield: 1</w:t>
      </w:r>
      <w:r w:rsidRPr="00D57CEB">
        <w:rPr>
          <w:rFonts w:ascii="Times New Roman" w:hAnsi="Times New Roman" w:cs="Times New Roman"/>
        </w:rPr>
        <w:br/>
        <w:t>of: 1</w:t>
      </w:r>
      <w:r w:rsidRPr="00D57CEB">
        <w:rPr>
          <w:rFonts w:ascii="Times New Roman" w:hAnsi="Times New Roman" w:cs="Times New Roman"/>
        </w:rPr>
        <w:br/>
        <w:t>artificial: 1</w:t>
      </w:r>
      <w:r w:rsidRPr="00D57CEB">
        <w:rPr>
          <w:rFonts w:ascii="Times New Roman" w:hAnsi="Times New Roman" w:cs="Times New Roman"/>
        </w:rPr>
        <w:br/>
        <w:t>intelligence: 1</w:t>
      </w:r>
      <w:r w:rsidRPr="00D57CEB">
        <w:rPr>
          <w:rFonts w:ascii="Times New Roman" w:hAnsi="Times New Roman" w:cs="Times New Roman"/>
        </w:rPr>
        <w:br/>
        <w:t>that: 1</w:t>
      </w:r>
      <w:r w:rsidRPr="00D57CEB">
        <w:rPr>
          <w:rFonts w:ascii="Times New Roman" w:hAnsi="Times New Roman" w:cs="Times New Roman"/>
        </w:rPr>
        <w:br/>
        <w:t>deals: 1</w:t>
      </w:r>
      <w:r w:rsidRPr="00D57CEB">
        <w:rPr>
          <w:rFonts w:ascii="Times New Roman" w:hAnsi="Times New Roman" w:cs="Times New Roman"/>
        </w:rPr>
        <w:br/>
        <w:t>with: 1</w:t>
      </w:r>
      <w:r w:rsidRPr="00D57CEB">
        <w:rPr>
          <w:rFonts w:ascii="Times New Roman" w:hAnsi="Times New Roman" w:cs="Times New Roman"/>
        </w:rPr>
        <w:br/>
        <w:t>the: 1</w:t>
      </w:r>
      <w:r w:rsidRPr="00D57CEB">
        <w:rPr>
          <w:rFonts w:ascii="Times New Roman" w:hAnsi="Times New Roman" w:cs="Times New Roman"/>
        </w:rPr>
        <w:br/>
        <w:t>interaction: 1</w:t>
      </w:r>
      <w:r w:rsidRPr="00D57CEB">
        <w:rPr>
          <w:rFonts w:ascii="Times New Roman" w:hAnsi="Times New Roman" w:cs="Times New Roman"/>
        </w:rPr>
        <w:br/>
        <w:t>between: 1</w:t>
      </w:r>
      <w:r w:rsidRPr="00D57CEB">
        <w:rPr>
          <w:rFonts w:ascii="Times New Roman" w:hAnsi="Times New Roman" w:cs="Times New Roman"/>
        </w:rPr>
        <w:t>enables: 1</w:t>
      </w:r>
      <w:r w:rsidRPr="00D57CEB">
        <w:rPr>
          <w:rFonts w:ascii="Times New Roman" w:hAnsi="Times New Roman" w:cs="Times New Roman"/>
        </w:rPr>
        <w:br/>
        <w:t>machines: 1</w:t>
      </w:r>
      <w:r w:rsidRPr="00D57CEB">
        <w:rPr>
          <w:rFonts w:ascii="Times New Roman" w:hAnsi="Times New Roman" w:cs="Times New Roman"/>
        </w:rPr>
        <w:br/>
        <w:t>to: 1</w:t>
      </w:r>
      <w:r w:rsidRPr="00D57CEB">
        <w:rPr>
          <w:rFonts w:ascii="Times New Roman" w:hAnsi="Times New Roman" w:cs="Times New Roman"/>
        </w:rPr>
        <w:br/>
        <w:t>understand: 1</w:t>
      </w:r>
      <w:r w:rsidRPr="00D57CEB">
        <w:rPr>
          <w:rFonts w:ascii="Times New Roman" w:hAnsi="Times New Roman" w:cs="Times New Roman"/>
        </w:rPr>
        <w:br/>
        <w:t>interpret: 1</w:t>
      </w:r>
      <w:r w:rsidRPr="00D57CEB">
        <w:rPr>
          <w:rFonts w:ascii="Times New Roman" w:hAnsi="Times New Roman" w:cs="Times New Roman"/>
        </w:rPr>
        <w:br/>
        <w:t>generate: 1</w:t>
      </w:r>
      <w:r w:rsidRPr="00D57CEB">
        <w:rPr>
          <w:rFonts w:ascii="Times New Roman" w:hAnsi="Times New Roman" w:cs="Times New Roman"/>
        </w:rPr>
        <w:br/>
        <w:t>human: 1</w:t>
      </w:r>
      <w:r w:rsidRPr="00D57CEB">
        <w:rPr>
          <w:rFonts w:ascii="Times New Roman" w:hAnsi="Times New Roman" w:cs="Times New Roman"/>
        </w:rPr>
        <w:br/>
        <w:t>in: 1</w:t>
      </w:r>
      <w:r w:rsidRPr="00D57CEB">
        <w:rPr>
          <w:rFonts w:ascii="Times New Roman" w:hAnsi="Times New Roman" w:cs="Times New Roman"/>
        </w:rPr>
        <w:br/>
        <w:t>valuable: 1</w:t>
      </w:r>
      <w:r w:rsidRPr="00D57CEB">
        <w:rPr>
          <w:rFonts w:ascii="Times New Roman" w:hAnsi="Times New Roman" w:cs="Times New Roman"/>
        </w:rPr>
        <w:br/>
        <w:t>way: 1</w:t>
      </w:r>
      <w:r w:rsidRPr="00D57CEB">
        <w:rPr>
          <w:rFonts w:ascii="Times New Roman" w:hAnsi="Times New Roman" w:cs="Times New Roman"/>
        </w:rPr>
        <w:br/>
        <w:t>Most Frequent Word: ('language', 3)</w:t>
      </w:r>
      <w:r w:rsidRPr="00D57CEB">
        <w:rPr>
          <w:rFonts w:ascii="Times New Roman" w:hAnsi="Times New Roman" w:cs="Times New Roman"/>
        </w:rPr>
        <w:br/>
        <w:t>Least Frequent Word: ('processing', 1)</w:t>
      </w:r>
      <w:r w:rsidRPr="00D57CEB">
        <w:rPr>
          <w:rFonts w:ascii="Times New Roman" w:hAnsi="Times New Roman" w:cs="Times New Roman"/>
        </w:rPr>
        <w:br/>
        <w:t>Longest Word: intelligence</w:t>
      </w:r>
    </w:p>
    <w:p w14:paraId="43CA34B1" w14:textId="09CC2164" w:rsidR="0089547F" w:rsidRPr="0089547F" w:rsidRDefault="000D6CB6" w:rsidP="00895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7CE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Q3) </w:t>
      </w:r>
      <w:r w:rsidR="0089547F" w:rsidRPr="0089547F">
        <w:rPr>
          <w:rFonts w:ascii="Times New Roman" w:hAnsi="Times New Roman" w:cs="Times New Roman"/>
          <w:b/>
          <w:bCs/>
          <w:sz w:val="32"/>
          <w:szCs w:val="32"/>
        </w:rPr>
        <w:t>R8001_L1_RegularExpression.py</w:t>
      </w:r>
    </w:p>
    <w:p w14:paraId="3F54506E" w14:textId="5513AEEC" w:rsidR="0089547F" w:rsidRPr="0089547F" w:rsidRDefault="0089547F" w:rsidP="0089547F">
      <w:pPr>
        <w:rPr>
          <w:rFonts w:ascii="Times New Roman" w:hAnsi="Times New Roman" w:cs="Times New Roman"/>
        </w:rPr>
      </w:pPr>
      <w:r w:rsidRPr="0089547F">
        <w:rPr>
          <w:rFonts w:ascii="Times New Roman" w:hAnsi="Times New Roman" w:cs="Times New Roman"/>
        </w:rPr>
        <w:t>Question: Explore regular expression features in Python.</w:t>
      </w:r>
    </w:p>
    <w:p w14:paraId="209E558B" w14:textId="77777777" w:rsidR="0089547F" w:rsidRPr="0089547F" w:rsidRDefault="0089547F" w:rsidP="0089547F">
      <w:pPr>
        <w:rPr>
          <w:rFonts w:ascii="Times New Roman" w:hAnsi="Times New Roman" w:cs="Times New Roman"/>
          <w:b/>
          <w:bCs/>
        </w:rPr>
      </w:pPr>
      <w:r w:rsidRPr="0089547F">
        <w:rPr>
          <w:rFonts w:ascii="Times New Roman" w:hAnsi="Times New Roman" w:cs="Times New Roman"/>
          <w:b/>
          <w:bCs/>
        </w:rPr>
        <w:t>Draft Plan</w:t>
      </w:r>
    </w:p>
    <w:p w14:paraId="75447735" w14:textId="77777777" w:rsidR="0089547F" w:rsidRPr="0089547F" w:rsidRDefault="0089547F" w:rsidP="0089547F">
      <w:pPr>
        <w:rPr>
          <w:rFonts w:ascii="Times New Roman" w:hAnsi="Times New Roman" w:cs="Times New Roman"/>
          <w:b/>
          <w:bCs/>
        </w:rPr>
      </w:pPr>
      <w:r w:rsidRPr="0089547F">
        <w:rPr>
          <w:rFonts w:ascii="Times New Roman" w:hAnsi="Times New Roman" w:cs="Times New Roman"/>
          <w:b/>
          <w:bCs/>
        </w:rPr>
        <w:t>Program Description:</w:t>
      </w:r>
    </w:p>
    <w:p w14:paraId="5E9E118E" w14:textId="77777777" w:rsidR="0089547F" w:rsidRPr="0089547F" w:rsidRDefault="0089547F" w:rsidP="0089547F">
      <w:pPr>
        <w:rPr>
          <w:rFonts w:ascii="Times New Roman" w:hAnsi="Times New Roman" w:cs="Times New Roman"/>
        </w:rPr>
      </w:pPr>
      <w:r w:rsidRPr="0089547F">
        <w:rPr>
          <w:rFonts w:ascii="Times New Roman" w:hAnsi="Times New Roman" w:cs="Times New Roman"/>
        </w:rPr>
        <w:t>This program demonstrates the usage of regular expressions to search and extract patterns from text, including character classes, grouping, disjunction, anchors, and quantifiers.</w:t>
      </w:r>
    </w:p>
    <w:p w14:paraId="7114649A" w14:textId="77777777" w:rsidR="0089547F" w:rsidRPr="0089547F" w:rsidRDefault="0089547F" w:rsidP="0089547F">
      <w:pPr>
        <w:rPr>
          <w:rFonts w:ascii="Times New Roman" w:hAnsi="Times New Roman" w:cs="Times New Roman"/>
          <w:b/>
          <w:bCs/>
        </w:rPr>
      </w:pPr>
      <w:r w:rsidRPr="0089547F">
        <w:rPr>
          <w:rFonts w:ascii="Times New Roman" w:hAnsi="Times New Roman" w:cs="Times New Roman"/>
          <w:b/>
          <w:bCs/>
        </w:rPr>
        <w:t>Program Logic:</w:t>
      </w:r>
    </w:p>
    <w:p w14:paraId="366456FD" w14:textId="77777777" w:rsidR="0089547F" w:rsidRPr="0089547F" w:rsidRDefault="0089547F" w:rsidP="0089547F">
      <w:pPr>
        <w:rPr>
          <w:rFonts w:ascii="Times New Roman" w:hAnsi="Times New Roman" w:cs="Times New Roman"/>
        </w:rPr>
      </w:pPr>
      <w:r w:rsidRPr="0089547F">
        <w:rPr>
          <w:rFonts w:ascii="Times New Roman" w:hAnsi="Times New Roman" w:cs="Times New Roman"/>
        </w:rPr>
        <w:t>Library: re</w:t>
      </w:r>
      <w:r w:rsidRPr="0089547F">
        <w:rPr>
          <w:rFonts w:ascii="Times New Roman" w:hAnsi="Times New Roman" w:cs="Times New Roman"/>
        </w:rPr>
        <w:br/>
        <w:t xml:space="preserve">Functions: </w:t>
      </w:r>
      <w:proofErr w:type="spellStart"/>
      <w:proofErr w:type="gramStart"/>
      <w:r w:rsidRPr="0089547F">
        <w:rPr>
          <w:rFonts w:ascii="Times New Roman" w:hAnsi="Times New Roman" w:cs="Times New Roman"/>
        </w:rPr>
        <w:t>re.findall</w:t>
      </w:r>
      <w:proofErr w:type="spellEnd"/>
      <w:proofErr w:type="gramEnd"/>
      <w:r w:rsidRPr="0089547F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9547F">
        <w:rPr>
          <w:rFonts w:ascii="Times New Roman" w:hAnsi="Times New Roman" w:cs="Times New Roman"/>
        </w:rPr>
        <w:t>re.search</w:t>
      </w:r>
      <w:proofErr w:type="spellEnd"/>
      <w:proofErr w:type="gramEnd"/>
      <w:r w:rsidRPr="0089547F">
        <w:rPr>
          <w:rFonts w:ascii="Times New Roman" w:hAnsi="Times New Roman" w:cs="Times New Roman"/>
        </w:rPr>
        <w:t>()</w:t>
      </w:r>
      <w:r w:rsidRPr="0089547F">
        <w:rPr>
          <w:rFonts w:ascii="Times New Roman" w:hAnsi="Times New Roman" w:cs="Times New Roman"/>
        </w:rPr>
        <w:br/>
        <w:t>Covers: Character matching, Grouping, Anchors, Quantifiers</w:t>
      </w:r>
    </w:p>
    <w:p w14:paraId="0F625C1C" w14:textId="2BA10D8E" w:rsidR="0089547F" w:rsidRPr="00D57CEB" w:rsidRDefault="007721AC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Outputs</w:t>
      </w:r>
    </w:p>
    <w:p w14:paraId="265FE3B1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47AEC827" w14:textId="672E8801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Basic Regulsr Expressions</w:t>
      </w:r>
      <w:r w:rsidRPr="00D57CEB">
        <w:rPr>
          <w:rFonts w:ascii="Times New Roman" w:hAnsi="Times New Roman" w:cs="Times New Roman"/>
        </w:rPr>
        <w:br/>
        <w:t>import re</w:t>
      </w:r>
      <w:r w:rsidRPr="00D57CEB">
        <w:rPr>
          <w:rFonts w:ascii="Times New Roman" w:hAnsi="Times New Roman" w:cs="Times New Roman"/>
        </w:rPr>
        <w:br/>
        <w:t xml:space="preserve">text="The simplest kind of regular expression is a sequence of Simple characters, </w:t>
      </w:r>
      <w:proofErr w:type="gramStart"/>
      <w:r w:rsidRPr="00D57CEB">
        <w:rPr>
          <w:rFonts w:ascii="Times New Roman" w:hAnsi="Times New Roman" w:cs="Times New Roman"/>
        </w:rPr>
        <w:t>then  1</w:t>
      </w:r>
      <w:proofErr w:type="gramEnd"/>
      <w:r w:rsidRPr="00D57CEB">
        <w:rPr>
          <w:rFonts w:ascii="Times New Roman" w:hAnsi="Times New Roman" w:cs="Times New Roman"/>
        </w:rPr>
        <w:t xml:space="preserve"> by 1 we will learn"</w:t>
      </w:r>
      <w:r w:rsidRPr="00D57CEB">
        <w:rPr>
          <w:rFonts w:ascii="Times New Roman" w:hAnsi="Times New Roman" w:cs="Times New Roman"/>
        </w:rPr>
        <w:br/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(r"simple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print("\n")</w:t>
      </w:r>
      <w:r w:rsidRPr="00D57CEB">
        <w:rPr>
          <w:rFonts w:ascii="Times New Roman" w:hAnsi="Times New Roman" w:cs="Times New Roman"/>
        </w:rPr>
        <w:br/>
        <w:t>print(match)</w:t>
      </w:r>
    </w:p>
    <w:p w14:paraId="17416B9E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3CA5202" w14:textId="475D3EB8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['simple']</w:t>
      </w:r>
    </w:p>
    <w:p w14:paraId="43B8E6C0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27792D4B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match=re.findall("[Ss]imple",text)</w:t>
      </w:r>
      <w:r w:rsidRPr="00D57CEB">
        <w:rPr>
          <w:rFonts w:ascii="Times New Roman" w:hAnsi="Times New Roman" w:cs="Times New Roman"/>
        </w:rPr>
        <w:br/>
        <w:t>print("\n")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1A97B6C6" w14:textId="77777777" w:rsidR="0004703E" w:rsidRPr="00D57CEB" w:rsidRDefault="0004703E" w:rsidP="0004703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43B554E" w14:textId="66F8E3C2" w:rsidR="002B5FEF" w:rsidRPr="00D57CEB" w:rsidRDefault="00E71D13" w:rsidP="007721AC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br/>
        <w:t>['simple', 'Simple']</w:t>
      </w:r>
    </w:p>
    <w:p w14:paraId="616CD6D0" w14:textId="23BDD259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2779CA5F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match=re.findall("[A-Z]",text)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06556C11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61F7B94" w14:textId="32B77543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['T', 'S']</w:t>
      </w:r>
    </w:p>
    <w:p w14:paraId="50D4A778" w14:textId="77777777" w:rsidR="00347376" w:rsidRPr="00D57CEB" w:rsidRDefault="00E71D13" w:rsidP="002B5FE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E9A5787" w14:textId="5DD0EA40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("[0-9]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18BDCDA9" w14:textId="50B5841E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4879BAB" w14:textId="77CB242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['1', '1']</w:t>
      </w:r>
    </w:p>
    <w:p w14:paraId="216BCFB5" w14:textId="77777777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400C0B66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match=re.findall("[^a-z]",text)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291E2E2F" w14:textId="77777777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5DE8AA8" w14:textId="5159A992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['T', ' ', ' ', ' ', ' ', ' ', ' ', ' ', ' ', ' ', ' ', 'S', ' ', ',', ' ', ' ', ' ', '1', ' ', ' ', '1', ' ', ' ', ' ']</w:t>
      </w:r>
    </w:p>
    <w:p w14:paraId="457A10BE" w14:textId="77777777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6E12E53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match=re.findall("[Tt]hen?",text)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37BB162C" w14:textId="77777777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F4E5EBE" w14:textId="486477ED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['The', 'then']</w:t>
      </w:r>
    </w:p>
    <w:p w14:paraId="3DAA7656" w14:textId="77777777" w:rsidR="00802564" w:rsidRDefault="00802564" w:rsidP="00E964D2">
      <w:pPr>
        <w:pStyle w:val="IntenseQuote"/>
        <w:ind w:left="0"/>
        <w:rPr>
          <w:rFonts w:ascii="Times New Roman" w:hAnsi="Times New Roman" w:cs="Times New Roman"/>
        </w:rPr>
      </w:pPr>
    </w:p>
    <w:p w14:paraId="10CBA491" w14:textId="77777777" w:rsidR="00802564" w:rsidRDefault="00802564" w:rsidP="00E964D2">
      <w:pPr>
        <w:pStyle w:val="IntenseQuote"/>
        <w:ind w:left="0"/>
        <w:rPr>
          <w:rFonts w:ascii="Times New Roman" w:hAnsi="Times New Roman" w:cs="Times New Roman"/>
        </w:rPr>
      </w:pPr>
    </w:p>
    <w:p w14:paraId="1C9560D0" w14:textId="4F8A898C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29AFD179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spellStart"/>
      <w:r w:rsidRPr="00D57CEB">
        <w:rPr>
          <w:rFonts w:ascii="Times New Roman" w:hAnsi="Times New Roman" w:cs="Times New Roman"/>
        </w:rPr>
        <w:t>re.findall</w:t>
      </w:r>
      <w:proofErr w:type="spellEnd"/>
      <w:r w:rsidRPr="00D57CEB">
        <w:rPr>
          <w:rFonts w:ascii="Times New Roman" w:hAnsi="Times New Roman" w:cs="Times New Roman"/>
        </w:rPr>
        <w:t>("a*",text)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5903D47D" w14:textId="77777777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9C62522" w14:textId="1F3FDACE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['', '', '', '', '', '', '', '', '', '', '', '', '', '', '', '', '', '', '', '', '', '', '', '', '', '', 'a', '', '', '', '', '', '', '', '', '', '', '', '', '', '', '', '', 'a', '', '', '', '', '', '', '', '', '', '', '', '', '', '', '', '', '', '', '', '', '', '', 'a', '', 'a', '', '', '', '', '', '', '', '', '', '', '', '', '', '', '', '', '', '', '', '', '', '', '', '', '', '', '', '', '', '', 'a', '', '', '']</w:t>
      </w:r>
    </w:p>
    <w:p w14:paraId="0C6ED8AE" w14:textId="31D8807E" w:rsidR="00347376" w:rsidRPr="00D57CEB" w:rsidRDefault="00E71D13" w:rsidP="00E964D2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37B40A4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match=re.findall("then+",text)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7A6B8B3D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AC9928B" w14:textId="784761DA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['then']</w:t>
      </w:r>
    </w:p>
    <w:p w14:paraId="7207A59A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2A68ED3F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match=re.findall("aa*",text)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16625DBC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6B2B296" w14:textId="025E3B4F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['a', 'a', 'a', 'a', 'a']</w:t>
      </w:r>
    </w:p>
    <w:p w14:paraId="207A14A9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06776E04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("w.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2EC44208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A25F7AF" w14:textId="6DA544A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['we', 'wi']</w:t>
      </w:r>
    </w:p>
    <w:p w14:paraId="77985B8F" w14:textId="77777777" w:rsidR="00802564" w:rsidRDefault="00802564" w:rsidP="0015326E">
      <w:pPr>
        <w:pStyle w:val="IntenseQuote"/>
        <w:ind w:left="0"/>
        <w:rPr>
          <w:rFonts w:ascii="Times New Roman" w:hAnsi="Times New Roman" w:cs="Times New Roman"/>
        </w:rPr>
      </w:pPr>
    </w:p>
    <w:p w14:paraId="5D9BD90D" w14:textId="6F7506F2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3EE2B7D1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match=re.findall("^n",text)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1AB29C94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ED4690D" w14:textId="0EFF27C4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[]</w:t>
      </w:r>
    </w:p>
    <w:p w14:paraId="5C0BEFA2" w14:textId="218B7A02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0F501DA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match=re.findall("[Tt]$",text)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6254E687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6E1CBD2E" w14:textId="2C1E6926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[]</w:t>
      </w:r>
    </w:p>
    <w:p w14:paraId="5F927C61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1BA7A05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#Disjunction, Grouping, and Precedence</w:t>
      </w:r>
      <w:r w:rsidRPr="00D57CEB">
        <w:rPr>
          <w:rFonts w:ascii="Times New Roman" w:hAnsi="Times New Roman" w:cs="Times New Roman"/>
        </w:rPr>
        <w:br/>
        <w:t>text= "in this we will see the use of disjunction, grouping and precedence"</w:t>
      </w:r>
      <w:r w:rsidRPr="00D57CEB">
        <w:rPr>
          <w:rFonts w:ascii="Times New Roman" w:hAnsi="Times New Roman" w:cs="Times New Roman"/>
        </w:rPr>
        <w:br/>
        <w:t>match=re.findall("in|this",text)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39E7D10E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D4BEB9E" w14:textId="7C75A84A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['in', 'this', 'in']</w:t>
      </w:r>
    </w:p>
    <w:p w14:paraId="349AC498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074DDE7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("th(is|e)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0E71A2DD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881B7C0" w14:textId="50DC3D09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['is', 'e']</w:t>
      </w:r>
    </w:p>
    <w:p w14:paraId="5A638B27" w14:textId="77777777" w:rsidR="00802564" w:rsidRDefault="00802564" w:rsidP="0015326E">
      <w:pPr>
        <w:pStyle w:val="IntenseQuote"/>
        <w:ind w:left="0"/>
        <w:rPr>
          <w:rFonts w:ascii="Times New Roman" w:hAnsi="Times New Roman" w:cs="Times New Roman"/>
        </w:rPr>
      </w:pPr>
    </w:p>
    <w:p w14:paraId="637314D1" w14:textId="2AFD81A6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65E9A46D" w14:textId="4C6B7109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#A Simple Example</w:t>
      </w:r>
      <w:r w:rsidRPr="00D57CEB">
        <w:rPr>
          <w:rFonts w:ascii="Times New Roman" w:hAnsi="Times New Roman" w:cs="Times New Roman"/>
        </w:rPr>
        <w:br/>
        <w:t>text="In The jungle a quick brown fox jumps into the bush"</w:t>
      </w:r>
      <w:r w:rsidRPr="00D57CEB">
        <w:rPr>
          <w:rFonts w:ascii="Times New Roman" w:hAnsi="Times New Roman" w:cs="Times New Roman"/>
        </w:rPr>
        <w:br/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("in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04510EDB" w14:textId="35CF1F1E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4B398F0" w14:textId="15A5A7E4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['in']</w:t>
      </w:r>
    </w:p>
    <w:p w14:paraId="68FEFD8F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9525701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match=re.findall("[Ii]n",text)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06E0851A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6E5EF1B6" w14:textId="5638E60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['In', 'in']</w:t>
      </w:r>
    </w:p>
    <w:p w14:paraId="4B6BC6F5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00BC77F4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("\b[Ii]n\b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5952820A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D538E87" w14:textId="32D593E8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[]</w:t>
      </w:r>
    </w:p>
    <w:p w14:paraId="198FAEA2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82B2B4F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spellStart"/>
      <w:r w:rsidRPr="00D57CEB">
        <w:rPr>
          <w:rFonts w:ascii="Times New Roman" w:hAnsi="Times New Roman" w:cs="Times New Roman"/>
        </w:rPr>
        <w:t>re.findall</w:t>
      </w:r>
      <w:proofErr w:type="spellEnd"/>
      <w:r w:rsidRPr="00D57CEB">
        <w:rPr>
          <w:rFonts w:ascii="Times New Roman" w:hAnsi="Times New Roman" w:cs="Times New Roman"/>
        </w:rPr>
        <w:t>(r"\b[</w:t>
      </w:r>
      <w:proofErr w:type="spellStart"/>
      <w:r w:rsidRPr="00D57CEB">
        <w:rPr>
          <w:rFonts w:ascii="Times New Roman" w:hAnsi="Times New Roman" w:cs="Times New Roman"/>
        </w:rPr>
        <w:t>Ii</w:t>
      </w:r>
      <w:proofErr w:type="spellEnd"/>
      <w:r w:rsidRPr="00D57CEB">
        <w:rPr>
          <w:rFonts w:ascii="Times New Roman" w:hAnsi="Times New Roman" w:cs="Times New Roman"/>
        </w:rPr>
        <w:t>]n\</w:t>
      </w:r>
      <w:proofErr w:type="spellStart"/>
      <w:r w:rsidRPr="00D57CEB">
        <w:rPr>
          <w:rFonts w:ascii="Times New Roman" w:hAnsi="Times New Roman" w:cs="Times New Roman"/>
        </w:rPr>
        <w:t>b",text</w:t>
      </w:r>
      <w:proofErr w:type="spell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6B2940DA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28A9CC27" w14:textId="0795B74D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['In']</w:t>
      </w:r>
    </w:p>
    <w:p w14:paraId="66355B6B" w14:textId="77777777" w:rsidR="00802564" w:rsidRDefault="00802564" w:rsidP="0015326E">
      <w:pPr>
        <w:pStyle w:val="IntenseQuote"/>
        <w:ind w:left="0"/>
        <w:rPr>
          <w:rFonts w:ascii="Times New Roman" w:hAnsi="Times New Roman" w:cs="Times New Roman"/>
        </w:rPr>
      </w:pPr>
    </w:p>
    <w:p w14:paraId="1509CFCF" w14:textId="37DE4CCE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2D255896" w14:textId="6D8C33A1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spellStart"/>
      <w:proofErr w:type="gramStart"/>
      <w:r w:rsidRPr="00D57CEB">
        <w:rPr>
          <w:rFonts w:ascii="Times New Roman" w:hAnsi="Times New Roman" w:cs="Times New Roman"/>
        </w:rPr>
        <w:t>re.findall</w:t>
      </w:r>
      <w:proofErr w:type="spellEnd"/>
      <w:proofErr w:type="gramEnd"/>
      <w:r w:rsidRPr="00D57CEB">
        <w:rPr>
          <w:rFonts w:ascii="Times New Roman" w:hAnsi="Times New Roman" w:cs="Times New Roman"/>
        </w:rPr>
        <w:t>("</w:t>
      </w:r>
      <w:proofErr w:type="gramStart"/>
      <w:r w:rsidRPr="00D57CEB">
        <w:rPr>
          <w:rFonts w:ascii="Times New Roman" w:hAnsi="Times New Roman" w:cs="Times New Roman"/>
        </w:rPr>
        <w:t>(?:^|</w:t>
      </w:r>
      <w:proofErr w:type="gramEnd"/>
      <w:r w:rsidRPr="00D57CEB">
        <w:rPr>
          <w:rFonts w:ascii="Times New Roman" w:hAnsi="Times New Roman" w:cs="Times New Roman"/>
        </w:rPr>
        <w:t>[^a-</w:t>
      </w:r>
      <w:proofErr w:type="spellStart"/>
      <w:r w:rsidRPr="00D57CEB">
        <w:rPr>
          <w:rFonts w:ascii="Times New Roman" w:hAnsi="Times New Roman" w:cs="Times New Roman"/>
        </w:rPr>
        <w:t>zA</w:t>
      </w:r>
      <w:proofErr w:type="spellEnd"/>
      <w:r w:rsidRPr="00D57CEB">
        <w:rPr>
          <w:rFonts w:ascii="Times New Roman" w:hAnsi="Times New Roman" w:cs="Times New Roman"/>
        </w:rPr>
        <w:t>-Z</w:t>
      </w:r>
      <w:proofErr w:type="gramStart"/>
      <w:r w:rsidRPr="00D57CEB">
        <w:rPr>
          <w:rFonts w:ascii="Times New Roman" w:hAnsi="Times New Roman" w:cs="Times New Roman"/>
        </w:rPr>
        <w:t>])(</w:t>
      </w:r>
      <w:proofErr w:type="gramEnd"/>
      <w:r w:rsidRPr="00D57CEB">
        <w:rPr>
          <w:rFonts w:ascii="Times New Roman" w:hAnsi="Times New Roman" w:cs="Times New Roman"/>
        </w:rPr>
        <w:t>[</w:t>
      </w:r>
      <w:proofErr w:type="spellStart"/>
      <w:r w:rsidRPr="00D57CEB">
        <w:rPr>
          <w:rFonts w:ascii="Times New Roman" w:hAnsi="Times New Roman" w:cs="Times New Roman"/>
        </w:rPr>
        <w:t>Ii</w:t>
      </w:r>
      <w:proofErr w:type="spellEnd"/>
      <w:r w:rsidRPr="00D57CEB">
        <w:rPr>
          <w:rFonts w:ascii="Times New Roman" w:hAnsi="Times New Roman" w:cs="Times New Roman"/>
        </w:rPr>
        <w:t>]</w:t>
      </w:r>
      <w:proofErr w:type="gramStart"/>
      <w:r w:rsidRPr="00D57CEB">
        <w:rPr>
          <w:rFonts w:ascii="Times New Roman" w:hAnsi="Times New Roman" w:cs="Times New Roman"/>
        </w:rPr>
        <w:t>n)(</w:t>
      </w:r>
      <w:proofErr w:type="gramEnd"/>
      <w:r w:rsidRPr="00D57CEB">
        <w:rPr>
          <w:rFonts w:ascii="Times New Roman" w:hAnsi="Times New Roman" w:cs="Times New Roman"/>
        </w:rPr>
        <w:t>?=[^a-</w:t>
      </w:r>
      <w:proofErr w:type="spellStart"/>
      <w:r w:rsidRPr="00D57CEB">
        <w:rPr>
          <w:rFonts w:ascii="Times New Roman" w:hAnsi="Times New Roman" w:cs="Times New Roman"/>
        </w:rPr>
        <w:t>zA</w:t>
      </w:r>
      <w:proofErr w:type="spellEnd"/>
      <w:r w:rsidRPr="00D57CEB">
        <w:rPr>
          <w:rFonts w:ascii="Times New Roman" w:hAnsi="Times New Roman" w:cs="Times New Roman"/>
        </w:rPr>
        <w:t>-</w:t>
      </w:r>
      <w:proofErr w:type="gramStart"/>
      <w:r w:rsidRPr="00D57CEB">
        <w:rPr>
          <w:rFonts w:ascii="Times New Roman" w:hAnsi="Times New Roman" w:cs="Times New Roman"/>
        </w:rPr>
        <w:t>Z]|</w:t>
      </w:r>
      <w:proofErr w:type="gramEnd"/>
      <w:r w:rsidRPr="00D57CEB">
        <w:rPr>
          <w:rFonts w:ascii="Times New Roman" w:hAnsi="Times New Roman" w:cs="Times New Roman"/>
        </w:rPr>
        <w:t>$)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2BB6B3D2" w14:textId="4F55E454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6B4570B" w14:textId="060EFF62" w:rsidR="000D6CB6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['In']</w:t>
      </w:r>
    </w:p>
    <w:p w14:paraId="4F8C7D30" w14:textId="7729B93D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BAB6A9C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#A More Complex Example</w:t>
      </w:r>
      <w:r w:rsidRPr="00D57CEB">
        <w:rPr>
          <w:rFonts w:ascii="Times New Roman" w:hAnsi="Times New Roman" w:cs="Times New Roman"/>
        </w:rPr>
        <w:br/>
        <w:t>text="any PC with more than 500 MHz and 32 Gb of disk space for less than $1000.5. soso sososo"</w:t>
      </w:r>
      <w:r w:rsidRPr="00D57CEB">
        <w:rPr>
          <w:rFonts w:ascii="Times New Roman" w:hAnsi="Times New Roman" w:cs="Times New Roman"/>
        </w:rPr>
        <w:br/>
        <w:t>match=re.findall(r"\$[0-9]+",text)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5A25CA26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6C8E7B9" w14:textId="1500393F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['$1000']</w:t>
      </w:r>
    </w:p>
    <w:p w14:paraId="146E8ED5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706A4722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(r"\$[0-</w:t>
      </w:r>
      <w:proofErr w:type="gramStart"/>
      <w:r w:rsidRPr="00D57CEB">
        <w:rPr>
          <w:rFonts w:ascii="Times New Roman" w:hAnsi="Times New Roman" w:cs="Times New Roman"/>
        </w:rPr>
        <w:t>9]+(?:\.[</w:t>
      </w:r>
      <w:proofErr w:type="gramEnd"/>
      <w:r w:rsidRPr="00D57CEB">
        <w:rPr>
          <w:rFonts w:ascii="Times New Roman" w:hAnsi="Times New Roman" w:cs="Times New Roman"/>
        </w:rPr>
        <w:t>0-</w:t>
      </w:r>
      <w:proofErr w:type="gramStart"/>
      <w:r w:rsidRPr="00D57CEB">
        <w:rPr>
          <w:rFonts w:ascii="Times New Roman" w:hAnsi="Times New Roman" w:cs="Times New Roman"/>
        </w:rPr>
        <w:t>9]+</w:t>
      </w:r>
      <w:proofErr w:type="gramEnd"/>
      <w:r w:rsidRPr="00D57CEB">
        <w:rPr>
          <w:rFonts w:ascii="Times New Roman" w:hAnsi="Times New Roman" w:cs="Times New Roman"/>
        </w:rPr>
        <w:t>)?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3837E7AD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3BFA94B" w14:textId="0AA2721B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['$1000.5']</w:t>
      </w:r>
    </w:p>
    <w:p w14:paraId="7ACE8D17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107AC4E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</w:t>
      </w:r>
      <w:proofErr w:type="gramStart"/>
      <w:r w:rsidRPr="00D57CEB">
        <w:rPr>
          <w:rFonts w:ascii="Times New Roman" w:hAnsi="Times New Roman" w:cs="Times New Roman"/>
        </w:rPr>
        <w:t>re.findall</w:t>
      </w:r>
      <w:proofErr w:type="gramEnd"/>
      <w:r w:rsidRPr="00D57CEB">
        <w:rPr>
          <w:rFonts w:ascii="Times New Roman" w:hAnsi="Times New Roman" w:cs="Times New Roman"/>
        </w:rPr>
        <w:t>(r"\</w:t>
      </w:r>
      <w:proofErr w:type="gramStart"/>
      <w:r w:rsidRPr="00D57CEB">
        <w:rPr>
          <w:rFonts w:ascii="Times New Roman" w:hAnsi="Times New Roman" w:cs="Times New Roman"/>
        </w:rPr>
        <w:t>b[</w:t>
      </w:r>
      <w:proofErr w:type="gramEnd"/>
      <w:r w:rsidRPr="00D57CEB">
        <w:rPr>
          <w:rFonts w:ascii="Times New Roman" w:hAnsi="Times New Roman" w:cs="Times New Roman"/>
        </w:rPr>
        <w:t>0-</w:t>
      </w:r>
      <w:proofErr w:type="gramStart"/>
      <w:r w:rsidRPr="00D57CEB">
        <w:rPr>
          <w:rFonts w:ascii="Times New Roman" w:hAnsi="Times New Roman" w:cs="Times New Roman"/>
        </w:rPr>
        <w:t>9]+</w:t>
      </w:r>
      <w:proofErr w:type="gramEnd"/>
      <w:r w:rsidRPr="00D57CEB">
        <w:rPr>
          <w:rFonts w:ascii="Times New Roman" w:hAnsi="Times New Roman" w:cs="Times New Roman"/>
        </w:rPr>
        <w:t xml:space="preserve"> *(MHz|[Mm]egahertz|GHz|[Gg]</w:t>
      </w:r>
      <w:proofErr w:type="gramStart"/>
      <w:r w:rsidRPr="00D57CEB">
        <w:rPr>
          <w:rFonts w:ascii="Times New Roman" w:hAnsi="Times New Roman" w:cs="Times New Roman"/>
        </w:rPr>
        <w:t>igahertz)\</w:t>
      </w:r>
      <w:proofErr w:type="gramEnd"/>
      <w:r w:rsidRPr="00D57CEB">
        <w:rPr>
          <w:rFonts w:ascii="Times New Roman" w:hAnsi="Times New Roman" w:cs="Times New Roman"/>
        </w:rPr>
        <w:t>b</w:t>
      </w:r>
      <w:proofErr w:type="gramStart"/>
      <w:r w:rsidRPr="00D57CEB">
        <w:rPr>
          <w:rFonts w:ascii="Times New Roman" w:hAnsi="Times New Roman" w:cs="Times New Roman"/>
        </w:rPr>
        <w:t>",text</w:t>
      </w:r>
      <w:proofErr w:type="gramEnd"/>
      <w:r w:rsidRPr="00D57CEB">
        <w:rPr>
          <w:rFonts w:ascii="Times New Roman" w:hAnsi="Times New Roman" w:cs="Times New Roman"/>
        </w:rPr>
        <w:t>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7E6A1D66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8C4DF9F" w14:textId="676AF255" w:rsidR="007721AC" w:rsidRPr="00D57CEB" w:rsidRDefault="00E71D13" w:rsidP="00816936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['MHz']</w:t>
      </w:r>
    </w:p>
    <w:p w14:paraId="480BFBDE" w14:textId="77777777" w:rsidR="00802564" w:rsidRDefault="00802564" w:rsidP="0015326E">
      <w:pPr>
        <w:pStyle w:val="IntenseQuote"/>
        <w:ind w:left="0"/>
        <w:rPr>
          <w:rFonts w:ascii="Times New Roman" w:hAnsi="Times New Roman" w:cs="Times New Roman"/>
        </w:rPr>
      </w:pPr>
    </w:p>
    <w:p w14:paraId="6379D94F" w14:textId="2800F6E2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lastRenderedPageBreak/>
        <w:t>Code:</w:t>
      </w:r>
    </w:p>
    <w:p w14:paraId="5492A156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match=re.findall("\W",text)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184440D4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0D77BDAA" w14:textId="693B0CB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 ', ' ', ' ', ' ', ' ', ' ', ' ', ' ', ' ', ' ', ' ', ' ', ' ', ' ', ' ', ' ', '$', '.', '.', ' ', ' ']</w:t>
      </w:r>
    </w:p>
    <w:p w14:paraId="45B3E286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2105F843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match=re.findall("(?:so){3}",text)</w:t>
      </w:r>
      <w:r w:rsidRPr="00D57CEB">
        <w:rPr>
          <w:rFonts w:ascii="Times New Roman" w:hAnsi="Times New Roman" w:cs="Times New Roman"/>
        </w:rPr>
        <w:br/>
        <w:t>print(match)</w:t>
      </w:r>
      <w:r w:rsidRPr="00D57CEB">
        <w:rPr>
          <w:rFonts w:ascii="Times New Roman" w:hAnsi="Times New Roman" w:cs="Times New Roman"/>
        </w:rPr>
        <w:br/>
        <w:t>print("\n")</w:t>
      </w:r>
    </w:p>
    <w:p w14:paraId="7D11E40C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266AC07" w14:textId="7594D1A1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['sososo']</w:t>
      </w:r>
    </w:p>
    <w:p w14:paraId="27E25233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0783736" w14:textId="4F2FBDE5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text1 = "The bigger they were, the bigger they will be"</w:t>
      </w:r>
      <w:r w:rsidRPr="00D57CEB">
        <w:rPr>
          <w:rFonts w:ascii="Times New Roman" w:hAnsi="Times New Roman" w:cs="Times New Roman"/>
        </w:rPr>
        <w:br/>
        <w:t>text2 = "The bigger they were, the faster they will be"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t>pattern = r"the (.*)er they were, the \1er they will be"</w:t>
      </w:r>
      <w:r w:rsidRPr="00D57CEB">
        <w:rPr>
          <w:rFonts w:ascii="Times New Roman" w:hAnsi="Times New Roman" w:cs="Times New Roman"/>
        </w:rPr>
        <w:br/>
        <w:t xml:space="preserve"># Using </w:t>
      </w:r>
      <w:proofErr w:type="spellStart"/>
      <w:r w:rsidRPr="00D57CEB">
        <w:rPr>
          <w:rFonts w:ascii="Times New Roman" w:hAnsi="Times New Roman" w:cs="Times New Roman"/>
        </w:rPr>
        <w:t>re.IGNORECASE</w:t>
      </w:r>
      <w:proofErr w:type="spellEnd"/>
      <w:r w:rsidRPr="00D57CEB">
        <w:rPr>
          <w:rFonts w:ascii="Times New Roman" w:hAnsi="Times New Roman" w:cs="Times New Roman"/>
        </w:rPr>
        <w:t xml:space="preserve"> so "The" matches "the"</w:t>
      </w:r>
      <w:r w:rsidRPr="00D57CEB">
        <w:rPr>
          <w:rFonts w:ascii="Times New Roman" w:hAnsi="Times New Roman" w:cs="Times New Roman"/>
        </w:rPr>
        <w:br/>
        <w:t>match1 = re.search(pattern, text1, re.IGNORECASE)</w:t>
      </w:r>
      <w:r w:rsidRPr="00D57CEB">
        <w:rPr>
          <w:rFonts w:ascii="Times New Roman" w:hAnsi="Times New Roman" w:cs="Times New Roman"/>
        </w:rPr>
        <w:br/>
        <w:t>match2 = re.search(pattern, text2, re.IGNORECASE)</w:t>
      </w:r>
      <w:r w:rsidRPr="00D57CEB">
        <w:rPr>
          <w:rFonts w:ascii="Times New Roman" w:hAnsi="Times New Roman" w:cs="Times New Roman"/>
        </w:rPr>
        <w:br/>
        <w:t>print("Match 1:", bool(match1))</w:t>
      </w:r>
      <w:r w:rsidRPr="00D57CEB">
        <w:rPr>
          <w:rFonts w:ascii="Times New Roman" w:hAnsi="Times New Roman" w:cs="Times New Roman"/>
        </w:rPr>
        <w:br/>
        <w:t>print("Match 2:", bool(match2))</w:t>
      </w:r>
    </w:p>
    <w:p w14:paraId="0EEACD70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60D80BB7" w14:textId="521216AC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Match 1: True</w:t>
      </w:r>
      <w:r w:rsidRPr="00D57CEB">
        <w:rPr>
          <w:rFonts w:ascii="Times New Roman" w:hAnsi="Times New Roman" w:cs="Times New Roman"/>
        </w:rPr>
        <w:br/>
        <w:t>Match 2: False</w:t>
      </w:r>
    </w:p>
    <w:p w14:paraId="7F9BC224" w14:textId="77777777" w:rsidR="00802564" w:rsidRDefault="00802564" w:rsidP="00B77C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16B0B" w14:textId="77777777" w:rsidR="00802564" w:rsidRDefault="00802564" w:rsidP="00B77C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D4C708" w14:textId="77777777" w:rsidR="00802564" w:rsidRDefault="00802564" w:rsidP="00B77C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A88759" w14:textId="77777777" w:rsidR="00802564" w:rsidRDefault="00802564" w:rsidP="00B77C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8D442" w14:textId="05E447F0" w:rsidR="00B77CDC" w:rsidRPr="00B77CDC" w:rsidRDefault="00B77CDC" w:rsidP="00B77CDC">
      <w:pPr>
        <w:rPr>
          <w:rFonts w:ascii="Times New Roman" w:hAnsi="Times New Roman" w:cs="Times New Roman"/>
          <w:b/>
          <w:bCs/>
        </w:rPr>
      </w:pPr>
      <w:r w:rsidRPr="00B77CDC">
        <w:rPr>
          <w:rFonts w:ascii="Times New Roman" w:hAnsi="Times New Roman" w:cs="Times New Roman"/>
          <w:b/>
          <w:bCs/>
          <w:sz w:val="32"/>
          <w:szCs w:val="32"/>
        </w:rPr>
        <w:lastRenderedPageBreak/>
        <w:t>R8001_L1_Practice_Q1.py</w:t>
      </w:r>
      <w:r w:rsidRPr="00B77CDC">
        <w:rPr>
          <w:rFonts w:ascii="Times New Roman" w:hAnsi="Times New Roman" w:cs="Times New Roman"/>
        </w:rPr>
        <w:br/>
        <w:t>Question: Tokenize and analyze a chapter file using NLTK.</w:t>
      </w:r>
    </w:p>
    <w:p w14:paraId="778398FA" w14:textId="77777777" w:rsidR="00B77CDC" w:rsidRPr="00B77CDC" w:rsidRDefault="00B77CDC" w:rsidP="00B77CDC">
      <w:pPr>
        <w:rPr>
          <w:rFonts w:ascii="Times New Roman" w:hAnsi="Times New Roman" w:cs="Times New Roman"/>
          <w:b/>
          <w:bCs/>
        </w:rPr>
      </w:pPr>
      <w:r w:rsidRPr="00B77CDC">
        <w:rPr>
          <w:rFonts w:ascii="Times New Roman" w:hAnsi="Times New Roman" w:cs="Times New Roman"/>
          <w:b/>
          <w:bCs/>
        </w:rPr>
        <w:t>Draft Plan</w:t>
      </w:r>
    </w:p>
    <w:p w14:paraId="0E90A715" w14:textId="77777777" w:rsidR="00B77CDC" w:rsidRPr="00B77CDC" w:rsidRDefault="00B77CDC" w:rsidP="00B77CDC">
      <w:pPr>
        <w:rPr>
          <w:rFonts w:ascii="Times New Roman" w:hAnsi="Times New Roman" w:cs="Times New Roman"/>
          <w:b/>
          <w:bCs/>
        </w:rPr>
      </w:pPr>
      <w:r w:rsidRPr="00B77CDC">
        <w:rPr>
          <w:rFonts w:ascii="Times New Roman" w:hAnsi="Times New Roman" w:cs="Times New Roman"/>
          <w:b/>
          <w:bCs/>
        </w:rPr>
        <w:t>Program Description:</w:t>
      </w:r>
    </w:p>
    <w:p w14:paraId="5E6698A2" w14:textId="77777777" w:rsidR="00B77CDC" w:rsidRPr="00B77CDC" w:rsidRDefault="00B77CDC" w:rsidP="00B77CDC">
      <w:pPr>
        <w:rPr>
          <w:rFonts w:ascii="Times New Roman" w:hAnsi="Times New Roman" w:cs="Times New Roman"/>
        </w:rPr>
      </w:pPr>
      <w:r w:rsidRPr="00B77CDC">
        <w:rPr>
          <w:rFonts w:ascii="Times New Roman" w:hAnsi="Times New Roman" w:cs="Times New Roman"/>
        </w:rPr>
        <w:t>Tokenizes text from a file, converts it to lowercase, calculates word frequencies, and visualizes the most frequent words.</w:t>
      </w:r>
    </w:p>
    <w:p w14:paraId="20FA6E0C" w14:textId="77777777" w:rsidR="00B77CDC" w:rsidRPr="00B77CDC" w:rsidRDefault="00B77CDC" w:rsidP="00B77CDC">
      <w:pPr>
        <w:rPr>
          <w:rFonts w:ascii="Times New Roman" w:hAnsi="Times New Roman" w:cs="Times New Roman"/>
          <w:b/>
          <w:bCs/>
        </w:rPr>
      </w:pPr>
      <w:r w:rsidRPr="00B77CDC">
        <w:rPr>
          <w:rFonts w:ascii="Times New Roman" w:hAnsi="Times New Roman" w:cs="Times New Roman"/>
          <w:b/>
          <w:bCs/>
        </w:rPr>
        <w:t>Program Logic:</w:t>
      </w:r>
    </w:p>
    <w:p w14:paraId="425C8B1D" w14:textId="77777777" w:rsidR="00B77CDC" w:rsidRPr="00B77CDC" w:rsidRDefault="00B77CDC" w:rsidP="00B77CDC">
      <w:pPr>
        <w:rPr>
          <w:rFonts w:ascii="Times New Roman" w:hAnsi="Times New Roman" w:cs="Times New Roman"/>
        </w:rPr>
      </w:pPr>
      <w:r w:rsidRPr="00B77CDC">
        <w:rPr>
          <w:rFonts w:ascii="Times New Roman" w:hAnsi="Times New Roman" w:cs="Times New Roman"/>
        </w:rPr>
        <w:t xml:space="preserve">Libraries: </w:t>
      </w:r>
      <w:proofErr w:type="spellStart"/>
      <w:r w:rsidRPr="00B77CDC">
        <w:rPr>
          <w:rFonts w:ascii="Times New Roman" w:hAnsi="Times New Roman" w:cs="Times New Roman"/>
        </w:rPr>
        <w:t>nltk</w:t>
      </w:r>
      <w:proofErr w:type="spellEnd"/>
      <w:r w:rsidRPr="00B77CDC">
        <w:rPr>
          <w:rFonts w:ascii="Times New Roman" w:hAnsi="Times New Roman" w:cs="Times New Roman"/>
        </w:rPr>
        <w:t xml:space="preserve">, </w:t>
      </w:r>
      <w:proofErr w:type="spellStart"/>
      <w:r w:rsidRPr="00B77CDC">
        <w:rPr>
          <w:rFonts w:ascii="Times New Roman" w:hAnsi="Times New Roman" w:cs="Times New Roman"/>
        </w:rPr>
        <w:t>FreqDist</w:t>
      </w:r>
      <w:proofErr w:type="spellEnd"/>
      <w:r w:rsidRPr="00B77CD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77CDC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77CDC">
        <w:rPr>
          <w:rFonts w:ascii="Times New Roman" w:hAnsi="Times New Roman" w:cs="Times New Roman"/>
        </w:rPr>
        <w:br/>
        <w:t>Reads file chapter.txt</w:t>
      </w:r>
      <w:r w:rsidRPr="00B77CDC">
        <w:rPr>
          <w:rFonts w:ascii="Times New Roman" w:hAnsi="Times New Roman" w:cs="Times New Roman"/>
        </w:rPr>
        <w:br/>
        <w:t>Tokenizes and normalizes text</w:t>
      </w:r>
      <w:r w:rsidRPr="00B77CDC">
        <w:rPr>
          <w:rFonts w:ascii="Times New Roman" w:hAnsi="Times New Roman" w:cs="Times New Roman"/>
        </w:rPr>
        <w:br/>
        <w:t>Calculates and plots frequency distribution</w:t>
      </w:r>
    </w:p>
    <w:p w14:paraId="46F73A7A" w14:textId="561B9093" w:rsidR="007721AC" w:rsidRPr="00D57CEB" w:rsidRDefault="00CA3A7D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Outputs</w:t>
      </w: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465700" w14:textId="10CBEBBF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4848DF1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import nltk</w:t>
      </w:r>
      <w:r w:rsidRPr="00D57CEB">
        <w:rPr>
          <w:rFonts w:ascii="Times New Roman" w:hAnsi="Times New Roman" w:cs="Times New Roman"/>
        </w:rPr>
        <w:br/>
        <w:t xml:space="preserve">from </w:t>
      </w:r>
      <w:proofErr w:type="gramStart"/>
      <w:r w:rsidRPr="00D57CEB">
        <w:rPr>
          <w:rFonts w:ascii="Times New Roman" w:hAnsi="Times New Roman" w:cs="Times New Roman"/>
        </w:rPr>
        <w:t>nltk.tokenize</w:t>
      </w:r>
      <w:proofErr w:type="gramEnd"/>
      <w:r w:rsidRPr="00D57CEB">
        <w:rPr>
          <w:rFonts w:ascii="Times New Roman" w:hAnsi="Times New Roman" w:cs="Times New Roman"/>
        </w:rPr>
        <w:t xml:space="preserve"> import word_tokenize</w:t>
      </w:r>
      <w:r w:rsidRPr="00D57CEB">
        <w:rPr>
          <w:rFonts w:ascii="Times New Roman" w:hAnsi="Times New Roman" w:cs="Times New Roman"/>
        </w:rPr>
        <w:br/>
        <w:t>from nltk import FreqDist</w:t>
      </w:r>
      <w:r w:rsidRPr="00D57CEB">
        <w:rPr>
          <w:rFonts w:ascii="Times New Roman" w:hAnsi="Times New Roman" w:cs="Times New Roman"/>
        </w:rPr>
        <w:br/>
        <w:t xml:space="preserve">import </w:t>
      </w:r>
      <w:proofErr w:type="gramStart"/>
      <w:r w:rsidRPr="00D57CEB">
        <w:rPr>
          <w:rFonts w:ascii="Times New Roman" w:hAnsi="Times New Roman" w:cs="Times New Roman"/>
        </w:rPr>
        <w:t>matplotlib.pyplot</w:t>
      </w:r>
      <w:proofErr w:type="gramEnd"/>
      <w:r w:rsidRPr="00D57CEB">
        <w:rPr>
          <w:rFonts w:ascii="Times New Roman" w:hAnsi="Times New Roman" w:cs="Times New Roman"/>
        </w:rPr>
        <w:t xml:space="preserve"> as plt</w:t>
      </w:r>
    </w:p>
    <w:p w14:paraId="5C462274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09A4960F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nltk.download('punkt')</w:t>
      </w:r>
    </w:p>
    <w:p w14:paraId="0A1D6FBB" w14:textId="77777777" w:rsidR="00347376" w:rsidRPr="00D57CEB" w:rsidRDefault="00E71D13" w:rsidP="0015326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265407D7" w14:textId="299B9E3B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[nltk_data] Downloading package punkt to</w:t>
      </w:r>
      <w:r w:rsidRPr="00D57CEB">
        <w:rPr>
          <w:rFonts w:ascii="Times New Roman" w:hAnsi="Times New Roman" w:cs="Times New Roman"/>
        </w:rPr>
        <w:br/>
        <w:t>[nltk_</w:t>
      </w:r>
      <w:proofErr w:type="gramStart"/>
      <w:r w:rsidRPr="00D57CEB">
        <w:rPr>
          <w:rFonts w:ascii="Times New Roman" w:hAnsi="Times New Roman" w:cs="Times New Roman"/>
        </w:rPr>
        <w:t xml:space="preserve">data]   </w:t>
      </w:r>
      <w:proofErr w:type="gramEnd"/>
      <w:r w:rsidRPr="00D57CEB">
        <w:rPr>
          <w:rFonts w:ascii="Times New Roman" w:hAnsi="Times New Roman" w:cs="Times New Roman"/>
        </w:rPr>
        <w:t xml:space="preserve">  C:\Users\joans\AppData\Roaming\nltk_data...</w:t>
      </w:r>
      <w:r w:rsidRPr="00D57CEB">
        <w:rPr>
          <w:rFonts w:ascii="Times New Roman" w:hAnsi="Times New Roman" w:cs="Times New Roman"/>
        </w:rPr>
        <w:br/>
        <w:t>[nltk_</w:t>
      </w:r>
      <w:proofErr w:type="gramStart"/>
      <w:r w:rsidRPr="00D57CEB">
        <w:rPr>
          <w:rFonts w:ascii="Times New Roman" w:hAnsi="Times New Roman" w:cs="Times New Roman"/>
        </w:rPr>
        <w:t xml:space="preserve">data]   </w:t>
      </w:r>
      <w:proofErr w:type="gramEnd"/>
      <w:r w:rsidRPr="00D57CEB">
        <w:rPr>
          <w:rFonts w:ascii="Times New Roman" w:hAnsi="Times New Roman" w:cs="Times New Roman"/>
        </w:rPr>
        <w:t xml:space="preserve">Package </w:t>
      </w:r>
      <w:proofErr w:type="spellStart"/>
      <w:r w:rsidRPr="00D57CEB">
        <w:rPr>
          <w:rFonts w:ascii="Times New Roman" w:hAnsi="Times New Roman" w:cs="Times New Roman"/>
        </w:rPr>
        <w:t>punkt</w:t>
      </w:r>
      <w:proofErr w:type="spellEnd"/>
      <w:r w:rsidRPr="00D57CEB">
        <w:rPr>
          <w:rFonts w:ascii="Times New Roman" w:hAnsi="Times New Roman" w:cs="Times New Roman"/>
        </w:rPr>
        <w:t xml:space="preserve"> is already up-to-date!</w:t>
      </w:r>
    </w:p>
    <w:p w14:paraId="038B94FD" w14:textId="77777777" w:rsidR="00347376" w:rsidRPr="00D57CEB" w:rsidRDefault="00E71D13" w:rsidP="000163D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1CDF6549" w14:textId="7272650D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Read text file</w:t>
      </w:r>
      <w:r w:rsidRPr="00D57CEB">
        <w:rPr>
          <w:rFonts w:ascii="Times New Roman" w:hAnsi="Times New Roman" w:cs="Times New Roman"/>
        </w:rPr>
        <w:br/>
        <w:t xml:space="preserve">with </w:t>
      </w:r>
      <w:proofErr w:type="gramStart"/>
      <w:r w:rsidRPr="00D57CEB">
        <w:rPr>
          <w:rFonts w:ascii="Times New Roman" w:hAnsi="Times New Roman" w:cs="Times New Roman"/>
        </w:rPr>
        <w:t>open(</w:t>
      </w:r>
      <w:proofErr w:type="gramEnd"/>
      <w:r w:rsidRPr="00D57CEB">
        <w:rPr>
          <w:rFonts w:ascii="Times New Roman" w:hAnsi="Times New Roman" w:cs="Times New Roman"/>
        </w:rPr>
        <w:t>'chapter.txt', 'r', encoding='utf-8') as f:</w:t>
      </w:r>
      <w:r w:rsidRPr="00D57CEB">
        <w:rPr>
          <w:rFonts w:ascii="Times New Roman" w:hAnsi="Times New Roman" w:cs="Times New Roman"/>
        </w:rPr>
        <w:br/>
        <w:t xml:space="preserve">    text = </w:t>
      </w:r>
      <w:proofErr w:type="gramStart"/>
      <w:r w:rsidRPr="00D57CEB">
        <w:rPr>
          <w:rFonts w:ascii="Times New Roman" w:hAnsi="Times New Roman" w:cs="Times New Roman"/>
        </w:rPr>
        <w:t>f.read</w:t>
      </w:r>
      <w:proofErr w:type="gramEnd"/>
      <w:r w:rsidRPr="00D57CEB">
        <w:rPr>
          <w:rFonts w:ascii="Times New Roman" w:hAnsi="Times New Roman" w:cs="Times New Roman"/>
        </w:rPr>
        <w:t>()</w:t>
      </w:r>
      <w:r w:rsidRPr="00D57CEB">
        <w:rPr>
          <w:rFonts w:ascii="Times New Roman" w:hAnsi="Times New Roman" w:cs="Times New Roman"/>
        </w:rPr>
        <w:br/>
        <w:t># Normalize: lowercase and tokenize</w:t>
      </w:r>
      <w:r w:rsidRPr="00D57CEB">
        <w:rPr>
          <w:rFonts w:ascii="Times New Roman" w:hAnsi="Times New Roman" w:cs="Times New Roman"/>
        </w:rPr>
        <w:br/>
        <w:t>tokens = word_tokenize(</w:t>
      </w:r>
      <w:proofErr w:type="gramStart"/>
      <w:r w:rsidRPr="00D57CEB">
        <w:rPr>
          <w:rFonts w:ascii="Times New Roman" w:hAnsi="Times New Roman" w:cs="Times New Roman"/>
        </w:rPr>
        <w:t>text.lower</w:t>
      </w:r>
      <w:proofErr w:type="gramEnd"/>
      <w:r w:rsidRPr="00D57CEB">
        <w:rPr>
          <w:rFonts w:ascii="Times New Roman" w:hAnsi="Times New Roman" w:cs="Times New Roman"/>
        </w:rPr>
        <w:t>())</w:t>
      </w:r>
      <w:r w:rsidRPr="00D57CEB">
        <w:rPr>
          <w:rFonts w:ascii="Times New Roman" w:hAnsi="Times New Roman" w:cs="Times New Roman"/>
        </w:rPr>
        <w:br/>
        <w:t># Frequency distribution using nltk</w:t>
      </w:r>
      <w:r w:rsidRPr="00D57CEB">
        <w:rPr>
          <w:rFonts w:ascii="Times New Roman" w:hAnsi="Times New Roman" w:cs="Times New Roman"/>
        </w:rPr>
        <w:br/>
        <w:t>freq_dist = FreqDist(tokens)</w:t>
      </w:r>
      <w:r w:rsidRPr="00D57CEB">
        <w:rPr>
          <w:rFonts w:ascii="Times New Roman" w:hAnsi="Times New Roman" w:cs="Times New Roman"/>
        </w:rPr>
        <w:br/>
      </w:r>
      <w:r w:rsidRPr="00D57CEB">
        <w:rPr>
          <w:rFonts w:ascii="Times New Roman" w:hAnsi="Times New Roman" w:cs="Times New Roman"/>
        </w:rPr>
        <w:lastRenderedPageBreak/>
        <w:t># Print top 10 frequent words</w:t>
      </w:r>
      <w:r w:rsidRPr="00D57CEB">
        <w:rPr>
          <w:rFonts w:ascii="Times New Roman" w:hAnsi="Times New Roman" w:cs="Times New Roman"/>
        </w:rPr>
        <w:br/>
        <w:t>print(freq_</w:t>
      </w:r>
      <w:proofErr w:type="gramStart"/>
      <w:r w:rsidRPr="00D57CEB">
        <w:rPr>
          <w:rFonts w:ascii="Times New Roman" w:hAnsi="Times New Roman" w:cs="Times New Roman"/>
        </w:rPr>
        <w:t>dist.most</w:t>
      </w:r>
      <w:proofErr w:type="gramEnd"/>
      <w:r w:rsidRPr="00D57CEB">
        <w:rPr>
          <w:rFonts w:ascii="Times New Roman" w:hAnsi="Times New Roman" w:cs="Times New Roman"/>
        </w:rPr>
        <w:t>_</w:t>
      </w:r>
      <w:proofErr w:type="gramStart"/>
      <w:r w:rsidRPr="00D57CEB">
        <w:rPr>
          <w:rFonts w:ascii="Times New Roman" w:hAnsi="Times New Roman" w:cs="Times New Roman"/>
        </w:rPr>
        <w:t>common(</w:t>
      </w:r>
      <w:proofErr w:type="gramEnd"/>
      <w:r w:rsidRPr="00D57CEB">
        <w:rPr>
          <w:rFonts w:ascii="Times New Roman" w:hAnsi="Times New Roman" w:cs="Times New Roman"/>
        </w:rPr>
        <w:t>10))</w:t>
      </w:r>
    </w:p>
    <w:p w14:paraId="413D6969" w14:textId="77777777" w:rsidR="00347376" w:rsidRPr="00D57CEB" w:rsidRDefault="00E71D13" w:rsidP="000163D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2B00053D" w14:textId="65C164F0" w:rsidR="00F27057" w:rsidRPr="00D57CEB" w:rsidRDefault="00E71D13" w:rsidP="0023028D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[(',', 19360), ('the', 14608), ('.', 6988), ('of', 6715), ('and', 6447), ('a', 4700), ('to', 4662), ('in', 4212), (';', 4182), ('that', 3017)]</w:t>
      </w:r>
    </w:p>
    <w:p w14:paraId="170C52BE" w14:textId="19D211C2" w:rsidR="00347376" w:rsidRPr="00D57CEB" w:rsidRDefault="00E71D13" w:rsidP="000163D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4ECEF2E7" w14:textId="77777777" w:rsidR="00347376" w:rsidRPr="00D57CEB" w:rsidRDefault="00E71D13">
      <w:pPr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# Plot frequency distribution</w:t>
      </w:r>
      <w:r w:rsidRPr="00D57CEB">
        <w:rPr>
          <w:rFonts w:ascii="Times New Roman" w:hAnsi="Times New Roman" w:cs="Times New Roman"/>
        </w:rPr>
        <w:br/>
        <w:t>freq_</w:t>
      </w:r>
      <w:proofErr w:type="gramStart"/>
      <w:r w:rsidRPr="00D57CEB">
        <w:rPr>
          <w:rFonts w:ascii="Times New Roman" w:hAnsi="Times New Roman" w:cs="Times New Roman"/>
        </w:rPr>
        <w:t>dist.plot</w:t>
      </w:r>
      <w:proofErr w:type="gramEnd"/>
      <w:r w:rsidRPr="00D57CEB">
        <w:rPr>
          <w:rFonts w:ascii="Times New Roman" w:hAnsi="Times New Roman" w:cs="Times New Roman"/>
        </w:rPr>
        <w:t>(30, cumulative=False)</w:t>
      </w:r>
      <w:r w:rsidRPr="00D57CEB">
        <w:rPr>
          <w:rFonts w:ascii="Times New Roman" w:hAnsi="Times New Roman" w:cs="Times New Roman"/>
        </w:rPr>
        <w:br/>
      </w:r>
      <w:proofErr w:type="gramStart"/>
      <w:r w:rsidRPr="00D57CEB">
        <w:rPr>
          <w:rFonts w:ascii="Times New Roman" w:hAnsi="Times New Roman" w:cs="Times New Roman"/>
        </w:rPr>
        <w:t>plt.show</w:t>
      </w:r>
      <w:proofErr w:type="gramEnd"/>
      <w:r w:rsidRPr="00D57CEB">
        <w:rPr>
          <w:rFonts w:ascii="Times New Roman" w:hAnsi="Times New Roman" w:cs="Times New Roman"/>
        </w:rPr>
        <w:t>()</w:t>
      </w:r>
    </w:p>
    <w:p w14:paraId="7E9C3877" w14:textId="77777777" w:rsidR="005B14DF" w:rsidRPr="00D57CEB" w:rsidRDefault="005B14DF" w:rsidP="005B14DF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006D82E" w14:textId="7883EC84" w:rsidR="00D444C3" w:rsidRPr="00D444C3" w:rsidRDefault="00D444C3" w:rsidP="00D444C3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drawing>
          <wp:inline distT="0" distB="0" distL="0" distR="0" wp14:anchorId="3AB36A6E" wp14:editId="2189BEC3">
            <wp:extent cx="5486400" cy="4114800"/>
            <wp:effectExtent l="0" t="0" r="0" b="0"/>
            <wp:docPr id="1774011124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1124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0F8B" w14:textId="77777777" w:rsidR="00802564" w:rsidRDefault="00802564" w:rsidP="00B724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A4F91" w14:textId="77777777" w:rsidR="00802564" w:rsidRDefault="00802564" w:rsidP="00B724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DD94E" w14:textId="17DC47C7" w:rsidR="00B7241F" w:rsidRPr="00B7241F" w:rsidRDefault="00B7241F" w:rsidP="00B724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41F">
        <w:rPr>
          <w:rFonts w:ascii="Times New Roman" w:hAnsi="Times New Roman" w:cs="Times New Roman"/>
          <w:b/>
          <w:bCs/>
          <w:sz w:val="32"/>
          <w:szCs w:val="32"/>
        </w:rPr>
        <w:lastRenderedPageBreak/>
        <w:t>R8001_L1_Practice_Q2.py</w:t>
      </w:r>
      <w:r w:rsidRPr="00B7241F">
        <w:rPr>
          <w:rFonts w:ascii="Times New Roman" w:hAnsi="Times New Roman" w:cs="Times New Roman"/>
        </w:rPr>
        <w:br/>
        <w:t xml:space="preserve">Question: Analyze word patterns and statistics using NLTK's </w:t>
      </w:r>
      <w:proofErr w:type="spellStart"/>
      <w:r w:rsidRPr="00B7241F">
        <w:rPr>
          <w:rFonts w:ascii="Times New Roman" w:hAnsi="Times New Roman" w:cs="Times New Roman"/>
        </w:rPr>
        <w:t>webtext</w:t>
      </w:r>
      <w:proofErr w:type="spellEnd"/>
      <w:r w:rsidRPr="00B7241F">
        <w:rPr>
          <w:rFonts w:ascii="Times New Roman" w:hAnsi="Times New Roman" w:cs="Times New Roman"/>
        </w:rPr>
        <w:t xml:space="preserve"> corpus.</w:t>
      </w:r>
    </w:p>
    <w:p w14:paraId="21A6761B" w14:textId="77777777" w:rsidR="00B7241F" w:rsidRPr="00B7241F" w:rsidRDefault="00B7241F" w:rsidP="00B7241F">
      <w:pPr>
        <w:rPr>
          <w:rFonts w:ascii="Times New Roman" w:hAnsi="Times New Roman" w:cs="Times New Roman"/>
          <w:b/>
          <w:bCs/>
        </w:rPr>
      </w:pPr>
      <w:r w:rsidRPr="00B7241F">
        <w:rPr>
          <w:rFonts w:ascii="Times New Roman" w:hAnsi="Times New Roman" w:cs="Times New Roman"/>
          <w:b/>
          <w:bCs/>
        </w:rPr>
        <w:t>Draft Plan</w:t>
      </w:r>
    </w:p>
    <w:p w14:paraId="0A0DAB86" w14:textId="77777777" w:rsidR="00B7241F" w:rsidRPr="00B7241F" w:rsidRDefault="00B7241F" w:rsidP="00B7241F">
      <w:pPr>
        <w:rPr>
          <w:rFonts w:ascii="Times New Roman" w:hAnsi="Times New Roman" w:cs="Times New Roman"/>
          <w:b/>
          <w:bCs/>
        </w:rPr>
      </w:pPr>
      <w:r w:rsidRPr="00B7241F">
        <w:rPr>
          <w:rFonts w:ascii="Times New Roman" w:hAnsi="Times New Roman" w:cs="Times New Roman"/>
          <w:b/>
          <w:bCs/>
        </w:rPr>
        <w:t>Program Description:</w:t>
      </w:r>
    </w:p>
    <w:p w14:paraId="4979F29F" w14:textId="77777777" w:rsidR="00B7241F" w:rsidRPr="00B7241F" w:rsidRDefault="00B7241F" w:rsidP="00B7241F">
      <w:pPr>
        <w:rPr>
          <w:rFonts w:ascii="Times New Roman" w:hAnsi="Times New Roman" w:cs="Times New Roman"/>
        </w:rPr>
      </w:pPr>
      <w:r w:rsidRPr="00B7241F">
        <w:rPr>
          <w:rFonts w:ascii="Times New Roman" w:hAnsi="Times New Roman" w:cs="Times New Roman"/>
        </w:rPr>
        <w:t xml:space="preserve">The program examines specific patterns like suffixes, infixes, and capitalizations from </w:t>
      </w:r>
      <w:proofErr w:type="spellStart"/>
      <w:r w:rsidRPr="00B7241F">
        <w:rPr>
          <w:rFonts w:ascii="Times New Roman" w:hAnsi="Times New Roman" w:cs="Times New Roman"/>
        </w:rPr>
        <w:t>webtext</w:t>
      </w:r>
      <w:proofErr w:type="spellEnd"/>
      <w:r w:rsidRPr="00B7241F">
        <w:rPr>
          <w:rFonts w:ascii="Times New Roman" w:hAnsi="Times New Roman" w:cs="Times New Roman"/>
        </w:rPr>
        <w:t xml:space="preserve"> corpus. It also calculates average word length, vocabulary size, and percentage frequency.</w:t>
      </w:r>
    </w:p>
    <w:p w14:paraId="665D876A" w14:textId="77777777" w:rsidR="00B7241F" w:rsidRPr="00B7241F" w:rsidRDefault="00B7241F" w:rsidP="00B7241F">
      <w:pPr>
        <w:rPr>
          <w:rFonts w:ascii="Times New Roman" w:hAnsi="Times New Roman" w:cs="Times New Roman"/>
          <w:b/>
          <w:bCs/>
        </w:rPr>
      </w:pPr>
      <w:r w:rsidRPr="00B7241F">
        <w:rPr>
          <w:rFonts w:ascii="Times New Roman" w:hAnsi="Times New Roman" w:cs="Times New Roman"/>
          <w:b/>
          <w:bCs/>
        </w:rPr>
        <w:t>Program Logic:</w:t>
      </w:r>
    </w:p>
    <w:p w14:paraId="2D20DC8E" w14:textId="77777777" w:rsidR="00B7241F" w:rsidRPr="00D57CEB" w:rsidRDefault="00B7241F" w:rsidP="00B7241F">
      <w:pPr>
        <w:rPr>
          <w:rFonts w:ascii="Times New Roman" w:hAnsi="Times New Roman" w:cs="Times New Roman"/>
        </w:rPr>
      </w:pPr>
      <w:r w:rsidRPr="00B7241F">
        <w:rPr>
          <w:rFonts w:ascii="Times New Roman" w:hAnsi="Times New Roman" w:cs="Times New Roman"/>
        </w:rPr>
        <w:t xml:space="preserve">Corpus: </w:t>
      </w:r>
      <w:proofErr w:type="spellStart"/>
      <w:proofErr w:type="gramStart"/>
      <w:r w:rsidRPr="00B7241F">
        <w:rPr>
          <w:rFonts w:ascii="Times New Roman" w:hAnsi="Times New Roman" w:cs="Times New Roman"/>
        </w:rPr>
        <w:t>webtext.words</w:t>
      </w:r>
      <w:proofErr w:type="spellEnd"/>
      <w:proofErr w:type="gramEnd"/>
      <w:r w:rsidRPr="00B7241F">
        <w:rPr>
          <w:rFonts w:ascii="Times New Roman" w:hAnsi="Times New Roman" w:cs="Times New Roman"/>
        </w:rPr>
        <w:t>('firefox.txt')</w:t>
      </w:r>
      <w:r w:rsidRPr="00B7241F">
        <w:rPr>
          <w:rFonts w:ascii="Times New Roman" w:hAnsi="Times New Roman" w:cs="Times New Roman"/>
        </w:rPr>
        <w:br/>
        <w:t>Functions</w:t>
      </w:r>
      <w:proofErr w:type="gramStart"/>
      <w:r w:rsidRPr="00B7241F">
        <w:rPr>
          <w:rFonts w:ascii="Times New Roman" w:hAnsi="Times New Roman" w:cs="Times New Roman"/>
        </w:rPr>
        <w:t>: .</w:t>
      </w:r>
      <w:proofErr w:type="spellStart"/>
      <w:r w:rsidRPr="00B7241F">
        <w:rPr>
          <w:rFonts w:ascii="Times New Roman" w:hAnsi="Times New Roman" w:cs="Times New Roman"/>
        </w:rPr>
        <w:t>endswith</w:t>
      </w:r>
      <w:proofErr w:type="spellEnd"/>
      <w:proofErr w:type="gramEnd"/>
      <w:r w:rsidRPr="00B7241F">
        <w:rPr>
          <w:rFonts w:ascii="Times New Roman" w:hAnsi="Times New Roman" w:cs="Times New Roman"/>
        </w:rPr>
        <w:t>()</w:t>
      </w:r>
      <w:proofErr w:type="gramStart"/>
      <w:r w:rsidRPr="00B7241F">
        <w:rPr>
          <w:rFonts w:ascii="Times New Roman" w:hAnsi="Times New Roman" w:cs="Times New Roman"/>
        </w:rPr>
        <w:t>, .</w:t>
      </w:r>
      <w:proofErr w:type="spellStart"/>
      <w:r w:rsidRPr="00B7241F">
        <w:rPr>
          <w:rFonts w:ascii="Times New Roman" w:hAnsi="Times New Roman" w:cs="Times New Roman"/>
        </w:rPr>
        <w:t>startswith</w:t>
      </w:r>
      <w:proofErr w:type="spellEnd"/>
      <w:proofErr w:type="gramEnd"/>
      <w:r w:rsidRPr="00B7241F">
        <w:rPr>
          <w:rFonts w:ascii="Times New Roman" w:hAnsi="Times New Roman" w:cs="Times New Roman"/>
        </w:rPr>
        <w:t>(), string operations</w:t>
      </w:r>
      <w:r w:rsidRPr="00B7241F">
        <w:rPr>
          <w:rFonts w:ascii="Times New Roman" w:hAnsi="Times New Roman" w:cs="Times New Roman"/>
        </w:rPr>
        <w:br/>
        <w:t>Calculations: average word length, vocab size, frequency percentage</w:t>
      </w:r>
    </w:p>
    <w:p w14:paraId="2DF143F1" w14:textId="6EA0A2B6" w:rsidR="00B7241F" w:rsidRPr="00D57CEB" w:rsidRDefault="00CA3A7D" w:rsidP="00B7241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and Outputs</w:t>
      </w:r>
      <w:r w:rsidRPr="00D57CE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2BF89E" w14:textId="77777777" w:rsidR="00C1403E" w:rsidRPr="00D57CEB" w:rsidRDefault="00C1403E" w:rsidP="00C1403E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42DDF122" w14:textId="77777777" w:rsidR="00D214B8" w:rsidRPr="00D214B8" w:rsidRDefault="00D214B8" w:rsidP="00D214B8">
      <w:pPr>
        <w:rPr>
          <w:rFonts w:ascii="Times New Roman" w:hAnsi="Times New Roman" w:cs="Times New Roman"/>
          <w:lang w:val="en-IN"/>
        </w:rPr>
      </w:pPr>
      <w:r w:rsidRPr="00D214B8">
        <w:rPr>
          <w:rFonts w:ascii="Times New Roman" w:hAnsi="Times New Roman" w:cs="Times New Roman"/>
          <w:lang w:val="en-IN"/>
        </w:rPr>
        <w:t xml:space="preserve">from </w:t>
      </w:r>
      <w:proofErr w:type="spellStart"/>
      <w:proofErr w:type="gramStart"/>
      <w:r w:rsidRPr="00D214B8">
        <w:rPr>
          <w:rFonts w:ascii="Times New Roman" w:hAnsi="Times New Roman" w:cs="Times New Roman"/>
          <w:lang w:val="en-IN"/>
        </w:rPr>
        <w:t>nltk.corpus</w:t>
      </w:r>
      <w:proofErr w:type="spellEnd"/>
      <w:proofErr w:type="gramEnd"/>
      <w:r w:rsidRPr="00D214B8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D214B8">
        <w:rPr>
          <w:rFonts w:ascii="Times New Roman" w:hAnsi="Times New Roman" w:cs="Times New Roman"/>
          <w:lang w:val="en-IN"/>
        </w:rPr>
        <w:t>webtext</w:t>
      </w:r>
      <w:proofErr w:type="spellEnd"/>
    </w:p>
    <w:p w14:paraId="57787EAA" w14:textId="77777777" w:rsidR="00D214B8" w:rsidRPr="00D214B8" w:rsidRDefault="00D214B8" w:rsidP="00D214B8">
      <w:pPr>
        <w:rPr>
          <w:rFonts w:ascii="Times New Roman" w:hAnsi="Times New Roman" w:cs="Times New Roman"/>
          <w:lang w:val="en-IN"/>
        </w:rPr>
      </w:pPr>
      <w:r w:rsidRPr="00D214B8">
        <w:rPr>
          <w:rFonts w:ascii="Times New Roman" w:hAnsi="Times New Roman" w:cs="Times New Roman"/>
          <w:lang w:val="en-IN"/>
        </w:rPr>
        <w:t xml:space="preserve">text6 = </w:t>
      </w:r>
      <w:proofErr w:type="spellStart"/>
      <w:proofErr w:type="gramStart"/>
      <w:r w:rsidRPr="00D214B8">
        <w:rPr>
          <w:rFonts w:ascii="Times New Roman" w:hAnsi="Times New Roman" w:cs="Times New Roman"/>
          <w:lang w:val="en-IN"/>
        </w:rPr>
        <w:t>webtext.words</w:t>
      </w:r>
      <w:proofErr w:type="spellEnd"/>
      <w:proofErr w:type="gramEnd"/>
      <w:r w:rsidRPr="00D214B8">
        <w:rPr>
          <w:rFonts w:ascii="Times New Roman" w:hAnsi="Times New Roman" w:cs="Times New Roman"/>
          <w:lang w:val="en-IN"/>
        </w:rPr>
        <w:t>('firefox.txt</w:t>
      </w:r>
      <w:proofErr w:type="gramStart"/>
      <w:r w:rsidRPr="00D214B8">
        <w:rPr>
          <w:rFonts w:ascii="Times New Roman" w:hAnsi="Times New Roman" w:cs="Times New Roman"/>
          <w:lang w:val="en-IN"/>
        </w:rPr>
        <w:t>')  #</w:t>
      </w:r>
      <w:proofErr w:type="gramEnd"/>
      <w:r w:rsidRPr="00D214B8">
        <w:rPr>
          <w:rFonts w:ascii="Times New Roman" w:hAnsi="Times New Roman" w:cs="Times New Roman"/>
          <w:lang w:val="en-IN"/>
        </w:rPr>
        <w:t xml:space="preserve"> Example file from </w:t>
      </w:r>
      <w:proofErr w:type="spellStart"/>
      <w:r w:rsidRPr="00D214B8">
        <w:rPr>
          <w:rFonts w:ascii="Times New Roman" w:hAnsi="Times New Roman" w:cs="Times New Roman"/>
          <w:lang w:val="en-IN"/>
        </w:rPr>
        <w:t>webtext</w:t>
      </w:r>
      <w:proofErr w:type="spellEnd"/>
      <w:r w:rsidRPr="00D214B8">
        <w:rPr>
          <w:rFonts w:ascii="Times New Roman" w:hAnsi="Times New Roman" w:cs="Times New Roman"/>
          <w:lang w:val="en-IN"/>
        </w:rPr>
        <w:t xml:space="preserve"> corpus</w:t>
      </w:r>
    </w:p>
    <w:p w14:paraId="5E0AA20A" w14:textId="77777777" w:rsidR="00D214B8" w:rsidRPr="00D57CEB" w:rsidRDefault="00D214B8" w:rsidP="00D214B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5C87DF06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[</w:t>
      </w:r>
      <w:proofErr w:type="spellStart"/>
      <w:r w:rsidRPr="00D57CEB">
        <w:rPr>
          <w:rFonts w:ascii="Times New Roman" w:hAnsi="Times New Roman" w:cs="Times New Roman"/>
          <w:lang w:val="en-IN"/>
        </w:rPr>
        <w:t>nltk_data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] Downloading package </w:t>
      </w:r>
      <w:proofErr w:type="spellStart"/>
      <w:r w:rsidRPr="00D57CEB">
        <w:rPr>
          <w:rFonts w:ascii="Times New Roman" w:hAnsi="Times New Roman" w:cs="Times New Roman"/>
          <w:lang w:val="en-IN"/>
        </w:rPr>
        <w:t>webtext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to</w:t>
      </w:r>
    </w:p>
    <w:p w14:paraId="6383D8D2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[</w:t>
      </w:r>
      <w:proofErr w:type="spellStart"/>
      <w:r w:rsidRPr="00D57CEB">
        <w:rPr>
          <w:rFonts w:ascii="Times New Roman" w:hAnsi="Times New Roman" w:cs="Times New Roman"/>
          <w:lang w:val="en-IN"/>
        </w:rPr>
        <w:t>nltk_</w:t>
      </w:r>
      <w:proofErr w:type="gramStart"/>
      <w:r w:rsidRPr="00D57CEB">
        <w:rPr>
          <w:rFonts w:ascii="Times New Roman" w:hAnsi="Times New Roman" w:cs="Times New Roman"/>
          <w:lang w:val="en-IN"/>
        </w:rPr>
        <w:t>data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]   </w:t>
      </w:r>
      <w:proofErr w:type="gramEnd"/>
      <w:r w:rsidRPr="00D57CEB">
        <w:rPr>
          <w:rFonts w:ascii="Times New Roman" w:hAnsi="Times New Roman" w:cs="Times New Roman"/>
          <w:lang w:val="en-IN"/>
        </w:rPr>
        <w:t xml:space="preserve">  </w:t>
      </w:r>
      <w:hyperlink r:id="rId8" w:history="1">
        <w:r w:rsidRPr="00D57CEB">
          <w:rPr>
            <w:rStyle w:val="Hyperlink"/>
            <w:rFonts w:ascii="Times New Roman" w:hAnsi="Times New Roman" w:cs="Times New Roman"/>
            <w:lang w:val="en-IN"/>
          </w:rPr>
          <w:t>C:\Users\joans\AppData\Roaming\nltk_data...</w:t>
        </w:r>
      </w:hyperlink>
    </w:p>
    <w:p w14:paraId="415F8393" w14:textId="5421E2DA" w:rsidR="00CA3A7D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[</w:t>
      </w:r>
      <w:proofErr w:type="spellStart"/>
      <w:r w:rsidRPr="00D57CEB">
        <w:rPr>
          <w:rFonts w:ascii="Times New Roman" w:hAnsi="Times New Roman" w:cs="Times New Roman"/>
          <w:lang w:val="en-IN"/>
        </w:rPr>
        <w:t>nltk_</w:t>
      </w:r>
      <w:proofErr w:type="gramStart"/>
      <w:r w:rsidRPr="00D57CEB">
        <w:rPr>
          <w:rFonts w:ascii="Times New Roman" w:hAnsi="Times New Roman" w:cs="Times New Roman"/>
          <w:lang w:val="en-IN"/>
        </w:rPr>
        <w:t>data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]   </w:t>
      </w:r>
      <w:proofErr w:type="gramEnd"/>
      <w:r w:rsidRPr="00D57CEB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D57CEB">
        <w:rPr>
          <w:rFonts w:ascii="Times New Roman" w:hAnsi="Times New Roman" w:cs="Times New Roman"/>
          <w:lang w:val="en-IN"/>
        </w:rPr>
        <w:t>webtext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is already up-to-date!</w:t>
      </w:r>
    </w:p>
    <w:p w14:paraId="20A6E908" w14:textId="77777777" w:rsidR="00D57CEB" w:rsidRPr="00D57CEB" w:rsidRDefault="00D57CEB" w:rsidP="00D57CEB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696FCE10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#24</w:t>
      </w:r>
    </w:p>
    <w:p w14:paraId="014135E0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# a. Words ending in '</w:t>
      </w:r>
      <w:proofErr w:type="spellStart"/>
      <w:r w:rsidRPr="00D57CEB">
        <w:rPr>
          <w:rFonts w:ascii="Times New Roman" w:hAnsi="Times New Roman" w:cs="Times New Roman"/>
          <w:lang w:val="en-IN"/>
        </w:rPr>
        <w:t>ize</w:t>
      </w:r>
      <w:proofErr w:type="spellEnd"/>
      <w:r w:rsidRPr="00D57CEB">
        <w:rPr>
          <w:rFonts w:ascii="Times New Roman" w:hAnsi="Times New Roman" w:cs="Times New Roman"/>
          <w:lang w:val="en-IN"/>
        </w:rPr>
        <w:t>'</w:t>
      </w:r>
    </w:p>
    <w:p w14:paraId="3DBC81BB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proofErr w:type="spellStart"/>
      <w:r w:rsidRPr="00D57CEB">
        <w:rPr>
          <w:rFonts w:ascii="Times New Roman" w:hAnsi="Times New Roman" w:cs="Times New Roman"/>
          <w:lang w:val="en-IN"/>
        </w:rPr>
        <w:t>words_ending_ize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= [w for w in text6 if </w:t>
      </w:r>
      <w:proofErr w:type="spellStart"/>
      <w:proofErr w:type="gramStart"/>
      <w:r w:rsidRPr="00D57CEB">
        <w:rPr>
          <w:rFonts w:ascii="Times New Roman" w:hAnsi="Times New Roman" w:cs="Times New Roman"/>
          <w:lang w:val="en-IN"/>
        </w:rPr>
        <w:t>w.endswith</w:t>
      </w:r>
      <w:proofErr w:type="spellEnd"/>
      <w:proofErr w:type="gramEnd"/>
      <w:r w:rsidRPr="00D57CEB">
        <w:rPr>
          <w:rFonts w:ascii="Times New Roman" w:hAnsi="Times New Roman" w:cs="Times New Roman"/>
          <w:lang w:val="en-IN"/>
        </w:rPr>
        <w:t>('</w:t>
      </w:r>
      <w:proofErr w:type="spellStart"/>
      <w:r w:rsidRPr="00D57CEB">
        <w:rPr>
          <w:rFonts w:ascii="Times New Roman" w:hAnsi="Times New Roman" w:cs="Times New Roman"/>
          <w:lang w:val="en-IN"/>
        </w:rPr>
        <w:t>ize</w:t>
      </w:r>
      <w:proofErr w:type="spellEnd"/>
      <w:r w:rsidRPr="00D57CEB">
        <w:rPr>
          <w:rFonts w:ascii="Times New Roman" w:hAnsi="Times New Roman" w:cs="Times New Roman"/>
          <w:lang w:val="en-IN"/>
        </w:rPr>
        <w:t>')]</w:t>
      </w:r>
    </w:p>
    <w:p w14:paraId="6C30E283" w14:textId="27A09526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print(</w:t>
      </w:r>
      <w:proofErr w:type="spellStart"/>
      <w:r w:rsidRPr="00D57CEB">
        <w:rPr>
          <w:rFonts w:ascii="Times New Roman" w:hAnsi="Times New Roman" w:cs="Times New Roman"/>
          <w:lang w:val="en-IN"/>
        </w:rPr>
        <w:t>words_ending_</w:t>
      </w:r>
      <w:proofErr w:type="gramStart"/>
      <w:r w:rsidRPr="00D57CEB">
        <w:rPr>
          <w:rFonts w:ascii="Times New Roman" w:hAnsi="Times New Roman" w:cs="Times New Roman"/>
          <w:lang w:val="en-IN"/>
        </w:rPr>
        <w:t>ize</w:t>
      </w:r>
      <w:proofErr w:type="spellEnd"/>
      <w:r w:rsidRPr="00D57CEB">
        <w:rPr>
          <w:rFonts w:ascii="Times New Roman" w:hAnsi="Times New Roman" w:cs="Times New Roman"/>
          <w:lang w:val="en-IN"/>
        </w:rPr>
        <w:t>[</w:t>
      </w:r>
      <w:proofErr w:type="gramEnd"/>
      <w:r w:rsidRPr="00D57CEB">
        <w:rPr>
          <w:rFonts w:ascii="Times New Roman" w:hAnsi="Times New Roman" w:cs="Times New Roman"/>
          <w:lang w:val="en-IN"/>
        </w:rPr>
        <w:t>:10])</w:t>
      </w:r>
    </w:p>
    <w:p w14:paraId="2A6EB9EC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# b. Words containing 'z'</w:t>
      </w:r>
    </w:p>
    <w:p w14:paraId="74DF4FCC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proofErr w:type="spellStart"/>
      <w:r w:rsidRPr="00D57CEB">
        <w:rPr>
          <w:rFonts w:ascii="Times New Roman" w:hAnsi="Times New Roman" w:cs="Times New Roman"/>
          <w:lang w:val="en-IN"/>
        </w:rPr>
        <w:t>words_contain_z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= [w for w in text6 if 'z' in w]</w:t>
      </w:r>
    </w:p>
    <w:p w14:paraId="03777D6E" w14:textId="0F828D53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print(</w:t>
      </w:r>
      <w:proofErr w:type="spellStart"/>
      <w:r w:rsidRPr="00D57CEB">
        <w:rPr>
          <w:rFonts w:ascii="Times New Roman" w:hAnsi="Times New Roman" w:cs="Times New Roman"/>
          <w:lang w:val="en-IN"/>
        </w:rPr>
        <w:t>words_contain_</w:t>
      </w:r>
      <w:proofErr w:type="gramStart"/>
      <w:r w:rsidRPr="00D57CEB">
        <w:rPr>
          <w:rFonts w:ascii="Times New Roman" w:hAnsi="Times New Roman" w:cs="Times New Roman"/>
          <w:lang w:val="en-IN"/>
        </w:rPr>
        <w:t>z</w:t>
      </w:r>
      <w:proofErr w:type="spellEnd"/>
      <w:r w:rsidRPr="00D57CEB">
        <w:rPr>
          <w:rFonts w:ascii="Times New Roman" w:hAnsi="Times New Roman" w:cs="Times New Roman"/>
          <w:lang w:val="en-IN"/>
        </w:rPr>
        <w:t>[</w:t>
      </w:r>
      <w:proofErr w:type="gramEnd"/>
      <w:r w:rsidRPr="00D57CEB">
        <w:rPr>
          <w:rFonts w:ascii="Times New Roman" w:hAnsi="Times New Roman" w:cs="Times New Roman"/>
          <w:lang w:val="en-IN"/>
        </w:rPr>
        <w:t>:10])</w:t>
      </w:r>
    </w:p>
    <w:p w14:paraId="1A13A45A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# c. Words containing 'pt'</w:t>
      </w:r>
    </w:p>
    <w:p w14:paraId="7E94DDCB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proofErr w:type="spellStart"/>
      <w:r w:rsidRPr="00D57CEB">
        <w:rPr>
          <w:rFonts w:ascii="Times New Roman" w:hAnsi="Times New Roman" w:cs="Times New Roman"/>
          <w:lang w:val="en-IN"/>
        </w:rPr>
        <w:lastRenderedPageBreak/>
        <w:t>words_contain_pt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= [w for w in text6 if 'pt' in w]</w:t>
      </w:r>
    </w:p>
    <w:p w14:paraId="185C8608" w14:textId="3533802C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print(</w:t>
      </w:r>
      <w:proofErr w:type="spellStart"/>
      <w:r w:rsidRPr="00D57CEB">
        <w:rPr>
          <w:rFonts w:ascii="Times New Roman" w:hAnsi="Times New Roman" w:cs="Times New Roman"/>
          <w:lang w:val="en-IN"/>
        </w:rPr>
        <w:t>words_contain_</w:t>
      </w:r>
      <w:proofErr w:type="gramStart"/>
      <w:r w:rsidRPr="00D57CEB">
        <w:rPr>
          <w:rFonts w:ascii="Times New Roman" w:hAnsi="Times New Roman" w:cs="Times New Roman"/>
          <w:lang w:val="en-IN"/>
        </w:rPr>
        <w:t>pt</w:t>
      </w:r>
      <w:proofErr w:type="spellEnd"/>
      <w:r w:rsidRPr="00D57CEB">
        <w:rPr>
          <w:rFonts w:ascii="Times New Roman" w:hAnsi="Times New Roman" w:cs="Times New Roman"/>
          <w:lang w:val="en-IN"/>
        </w:rPr>
        <w:t>[</w:t>
      </w:r>
      <w:proofErr w:type="gramEnd"/>
      <w:r w:rsidRPr="00D57CEB">
        <w:rPr>
          <w:rFonts w:ascii="Times New Roman" w:hAnsi="Times New Roman" w:cs="Times New Roman"/>
          <w:lang w:val="en-IN"/>
        </w:rPr>
        <w:t>:10])</w:t>
      </w:r>
    </w:p>
    <w:p w14:paraId="308E95CF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# d. Words with all lowercase except initial capital (</w:t>
      </w:r>
      <w:proofErr w:type="spellStart"/>
      <w:r w:rsidRPr="00D57CEB">
        <w:rPr>
          <w:rFonts w:ascii="Times New Roman" w:hAnsi="Times New Roman" w:cs="Times New Roman"/>
          <w:lang w:val="en-IN"/>
        </w:rPr>
        <w:t>titlecase</w:t>
      </w:r>
      <w:proofErr w:type="spellEnd"/>
      <w:r w:rsidRPr="00D57CEB">
        <w:rPr>
          <w:rFonts w:ascii="Times New Roman" w:hAnsi="Times New Roman" w:cs="Times New Roman"/>
          <w:lang w:val="en-IN"/>
        </w:rPr>
        <w:t>)</w:t>
      </w:r>
    </w:p>
    <w:p w14:paraId="6915E2D0" w14:textId="77777777" w:rsidR="00D57CEB" w:rsidRPr="00D57CEB" w:rsidRDefault="00D57CEB" w:rsidP="00D57CEB">
      <w:pPr>
        <w:rPr>
          <w:rFonts w:ascii="Times New Roman" w:hAnsi="Times New Roman" w:cs="Times New Roman"/>
          <w:lang w:val="en-IN"/>
        </w:rPr>
      </w:pPr>
      <w:proofErr w:type="spellStart"/>
      <w:r w:rsidRPr="00D57CEB">
        <w:rPr>
          <w:rFonts w:ascii="Times New Roman" w:hAnsi="Times New Roman" w:cs="Times New Roman"/>
          <w:lang w:val="en-IN"/>
        </w:rPr>
        <w:t>titlecase_words</w:t>
      </w:r>
      <w:proofErr w:type="spellEnd"/>
      <w:r w:rsidRPr="00D57CEB">
        <w:rPr>
          <w:rFonts w:ascii="Times New Roman" w:hAnsi="Times New Roman" w:cs="Times New Roman"/>
          <w:lang w:val="en-IN"/>
        </w:rPr>
        <w:t xml:space="preserve"> = [w for w in text6 if </w:t>
      </w:r>
      <w:proofErr w:type="spellStart"/>
      <w:proofErr w:type="gramStart"/>
      <w:r w:rsidRPr="00D57CEB">
        <w:rPr>
          <w:rFonts w:ascii="Times New Roman" w:hAnsi="Times New Roman" w:cs="Times New Roman"/>
          <w:lang w:val="en-IN"/>
        </w:rPr>
        <w:t>w.istitle</w:t>
      </w:r>
      <w:proofErr w:type="spellEnd"/>
      <w:proofErr w:type="gramEnd"/>
      <w:r w:rsidRPr="00D57CEB">
        <w:rPr>
          <w:rFonts w:ascii="Times New Roman" w:hAnsi="Times New Roman" w:cs="Times New Roman"/>
          <w:lang w:val="en-IN"/>
        </w:rPr>
        <w:t>()]</w:t>
      </w:r>
    </w:p>
    <w:p w14:paraId="07AB43BF" w14:textId="77777777" w:rsidR="00D57CEB" w:rsidRDefault="00D57CEB" w:rsidP="00D57CEB">
      <w:pPr>
        <w:rPr>
          <w:rFonts w:ascii="Times New Roman" w:hAnsi="Times New Roman" w:cs="Times New Roman"/>
          <w:lang w:val="en-IN"/>
        </w:rPr>
      </w:pPr>
      <w:r w:rsidRPr="00D57CEB">
        <w:rPr>
          <w:rFonts w:ascii="Times New Roman" w:hAnsi="Times New Roman" w:cs="Times New Roman"/>
          <w:lang w:val="en-IN"/>
        </w:rPr>
        <w:t>print(</w:t>
      </w:r>
      <w:proofErr w:type="spellStart"/>
      <w:r w:rsidRPr="00D57CEB">
        <w:rPr>
          <w:rFonts w:ascii="Times New Roman" w:hAnsi="Times New Roman" w:cs="Times New Roman"/>
          <w:lang w:val="en-IN"/>
        </w:rPr>
        <w:t>titlecase_</w:t>
      </w:r>
      <w:proofErr w:type="gramStart"/>
      <w:r w:rsidRPr="00D57CEB">
        <w:rPr>
          <w:rFonts w:ascii="Times New Roman" w:hAnsi="Times New Roman" w:cs="Times New Roman"/>
          <w:lang w:val="en-IN"/>
        </w:rPr>
        <w:t>words</w:t>
      </w:r>
      <w:proofErr w:type="spellEnd"/>
      <w:r w:rsidRPr="00D57CEB">
        <w:rPr>
          <w:rFonts w:ascii="Times New Roman" w:hAnsi="Times New Roman" w:cs="Times New Roman"/>
          <w:lang w:val="en-IN"/>
        </w:rPr>
        <w:t>[</w:t>
      </w:r>
      <w:proofErr w:type="gramEnd"/>
      <w:r w:rsidRPr="00D57CEB">
        <w:rPr>
          <w:rFonts w:ascii="Times New Roman" w:hAnsi="Times New Roman" w:cs="Times New Roman"/>
          <w:lang w:val="en-IN"/>
        </w:rPr>
        <w:t>:10])</w:t>
      </w:r>
    </w:p>
    <w:p w14:paraId="5580ECC0" w14:textId="77777777" w:rsidR="00D57CEB" w:rsidRPr="00D57CEB" w:rsidRDefault="00D57CEB" w:rsidP="00D57CEB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3F475D91" w14:textId="77777777" w:rsidR="00CF7F9A" w:rsidRPr="00CF7F9A" w:rsidRDefault="00CF7F9A" w:rsidP="00CF7F9A">
      <w:pPr>
        <w:rPr>
          <w:rFonts w:ascii="Times New Roman" w:hAnsi="Times New Roman" w:cs="Times New Roman"/>
          <w:lang w:val="en-IN"/>
        </w:rPr>
      </w:pPr>
      <w:r w:rsidRPr="00CF7F9A">
        <w:rPr>
          <w:rFonts w:ascii="Times New Roman" w:hAnsi="Times New Roman" w:cs="Times New Roman"/>
          <w:lang w:val="en-IN"/>
        </w:rPr>
        <w:t>['customize', 'Size', 'customize', 'customize', 'resize', 'Customize', 'minimize', 'minimize', 'size', 'customize']</w:t>
      </w:r>
    </w:p>
    <w:p w14:paraId="2FDD5127" w14:textId="77777777" w:rsidR="00CF7F9A" w:rsidRPr="00CF7F9A" w:rsidRDefault="00CF7F9A" w:rsidP="00CF7F9A">
      <w:pPr>
        <w:rPr>
          <w:rFonts w:ascii="Times New Roman" w:hAnsi="Times New Roman" w:cs="Times New Roman"/>
          <w:lang w:val="en-IN"/>
        </w:rPr>
      </w:pPr>
      <w:r w:rsidRPr="00CF7F9A">
        <w:rPr>
          <w:rFonts w:ascii="Times New Roman" w:hAnsi="Times New Roman" w:cs="Times New Roman"/>
          <w:lang w:val="en-IN"/>
        </w:rPr>
        <w:t>['customization', 'customize', '</w:t>
      </w:r>
      <w:proofErr w:type="spellStart"/>
      <w:r w:rsidRPr="00CF7F9A">
        <w:rPr>
          <w:rFonts w:ascii="Times New Roman" w:hAnsi="Times New Roman" w:cs="Times New Roman"/>
          <w:lang w:val="en-IN"/>
        </w:rPr>
        <w:t>mozbrowser</w:t>
      </w:r>
      <w:proofErr w:type="spellEnd"/>
      <w:r w:rsidRPr="00CF7F9A">
        <w:rPr>
          <w:rFonts w:ascii="Times New Roman" w:hAnsi="Times New Roman" w:cs="Times New Roman"/>
          <w:lang w:val="en-IN"/>
        </w:rPr>
        <w:t>', 'Size', 'customize', 'Mozilla', 'Mozilla', 'Customizing', 'Mozilla', '</w:t>
      </w:r>
      <w:proofErr w:type="spellStart"/>
      <w:r w:rsidRPr="00CF7F9A">
        <w:rPr>
          <w:rFonts w:ascii="Times New Roman" w:hAnsi="Times New Roman" w:cs="Times New Roman"/>
          <w:lang w:val="en-IN"/>
        </w:rPr>
        <w:t>mozilla</w:t>
      </w:r>
      <w:proofErr w:type="spellEnd"/>
      <w:r w:rsidRPr="00CF7F9A">
        <w:rPr>
          <w:rFonts w:ascii="Times New Roman" w:hAnsi="Times New Roman" w:cs="Times New Roman"/>
          <w:lang w:val="en-IN"/>
        </w:rPr>
        <w:t>']</w:t>
      </w:r>
    </w:p>
    <w:p w14:paraId="587F17F6" w14:textId="77777777" w:rsidR="00CF7F9A" w:rsidRPr="00CF7F9A" w:rsidRDefault="00CF7F9A" w:rsidP="00CF7F9A">
      <w:pPr>
        <w:rPr>
          <w:rFonts w:ascii="Times New Roman" w:hAnsi="Times New Roman" w:cs="Times New Roman"/>
          <w:lang w:val="en-IN"/>
        </w:rPr>
      </w:pPr>
      <w:r w:rsidRPr="00CF7F9A">
        <w:rPr>
          <w:rFonts w:ascii="Times New Roman" w:hAnsi="Times New Roman" w:cs="Times New Roman"/>
          <w:lang w:val="en-IN"/>
        </w:rPr>
        <w:t>['script', 'attempting', '</w:t>
      </w:r>
      <w:proofErr w:type="spellStart"/>
      <w:r w:rsidRPr="00CF7F9A">
        <w:rPr>
          <w:rFonts w:ascii="Times New Roman" w:hAnsi="Times New Roman" w:cs="Times New Roman"/>
          <w:lang w:val="en-IN"/>
        </w:rPr>
        <w:t>ptoolbar</w:t>
      </w:r>
      <w:proofErr w:type="spellEnd"/>
      <w:r w:rsidRPr="00CF7F9A">
        <w:rPr>
          <w:rFonts w:ascii="Times New Roman" w:hAnsi="Times New Roman" w:cs="Times New Roman"/>
          <w:lang w:val="en-IN"/>
        </w:rPr>
        <w:t>', 'options', 'consumption', 'Options', 'pt', 'Sept', 'exception', 'empty']</w:t>
      </w:r>
    </w:p>
    <w:p w14:paraId="2554188F" w14:textId="1EC72D8F" w:rsidR="00D57CEB" w:rsidRPr="00D57CEB" w:rsidRDefault="00CF7F9A" w:rsidP="00CF7F9A">
      <w:pPr>
        <w:rPr>
          <w:rFonts w:ascii="Times New Roman" w:hAnsi="Times New Roman" w:cs="Times New Roman"/>
          <w:lang w:val="en-IN"/>
        </w:rPr>
      </w:pPr>
      <w:r w:rsidRPr="00CF7F9A">
        <w:rPr>
          <w:rFonts w:ascii="Times New Roman" w:hAnsi="Times New Roman" w:cs="Times New Roman"/>
          <w:lang w:val="en-IN"/>
        </w:rPr>
        <w:t>['Cookie', 'Manager', 'Don', 'When', 'Pressing', 'Ctrl', 'N', 'So', 'Implement', 'Cocoa']</w:t>
      </w:r>
    </w:p>
    <w:p w14:paraId="2E423C87" w14:textId="77777777" w:rsidR="00CF7F9A" w:rsidRPr="00D57CEB" w:rsidRDefault="00CF7F9A" w:rsidP="00CF7F9A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04347825" w14:textId="77777777" w:rsidR="000B60E6" w:rsidRPr="000B60E6" w:rsidRDefault="000B60E6" w:rsidP="000B60E6">
      <w:pPr>
        <w:rPr>
          <w:rFonts w:ascii="Times New Roman" w:hAnsi="Times New Roman" w:cs="Times New Roman"/>
          <w:lang w:val="en-IN"/>
        </w:rPr>
      </w:pPr>
      <w:r w:rsidRPr="000B60E6">
        <w:rPr>
          <w:rFonts w:ascii="Times New Roman" w:hAnsi="Times New Roman" w:cs="Times New Roman"/>
          <w:lang w:val="en-IN"/>
        </w:rPr>
        <w:t>#25</w:t>
      </w:r>
    </w:p>
    <w:p w14:paraId="3A35EB5E" w14:textId="7A76FE79" w:rsidR="000B60E6" w:rsidRPr="000B60E6" w:rsidRDefault="000B60E6" w:rsidP="000B60E6">
      <w:pPr>
        <w:rPr>
          <w:rFonts w:ascii="Times New Roman" w:hAnsi="Times New Roman" w:cs="Times New Roman"/>
          <w:lang w:val="en-IN"/>
        </w:rPr>
      </w:pPr>
      <w:r w:rsidRPr="000B60E6">
        <w:rPr>
          <w:rFonts w:ascii="Times New Roman" w:hAnsi="Times New Roman" w:cs="Times New Roman"/>
          <w:lang w:val="en-IN"/>
        </w:rPr>
        <w:t>sent = ['she', 'sells', 'sea', 'shells', 'by', 'the', 'sea', 'shore']</w:t>
      </w:r>
    </w:p>
    <w:p w14:paraId="41934EFD" w14:textId="77777777" w:rsidR="000B60E6" w:rsidRPr="000B60E6" w:rsidRDefault="000B60E6" w:rsidP="000B60E6">
      <w:pPr>
        <w:rPr>
          <w:rFonts w:ascii="Times New Roman" w:hAnsi="Times New Roman" w:cs="Times New Roman"/>
          <w:lang w:val="en-IN"/>
        </w:rPr>
      </w:pPr>
      <w:r w:rsidRPr="000B60E6">
        <w:rPr>
          <w:rFonts w:ascii="Times New Roman" w:hAnsi="Times New Roman" w:cs="Times New Roman"/>
          <w:lang w:val="en-IN"/>
        </w:rPr>
        <w:t># a. Words beginning with '</w:t>
      </w:r>
      <w:proofErr w:type="spellStart"/>
      <w:r w:rsidRPr="000B60E6">
        <w:rPr>
          <w:rFonts w:ascii="Times New Roman" w:hAnsi="Times New Roman" w:cs="Times New Roman"/>
          <w:lang w:val="en-IN"/>
        </w:rPr>
        <w:t>sh</w:t>
      </w:r>
      <w:proofErr w:type="spellEnd"/>
      <w:r w:rsidRPr="000B60E6">
        <w:rPr>
          <w:rFonts w:ascii="Times New Roman" w:hAnsi="Times New Roman" w:cs="Times New Roman"/>
          <w:lang w:val="en-IN"/>
        </w:rPr>
        <w:t>'</w:t>
      </w:r>
    </w:p>
    <w:p w14:paraId="73915A84" w14:textId="5609121A" w:rsidR="000B60E6" w:rsidRPr="000B60E6" w:rsidRDefault="000B60E6" w:rsidP="000B60E6">
      <w:pPr>
        <w:rPr>
          <w:rFonts w:ascii="Times New Roman" w:hAnsi="Times New Roman" w:cs="Times New Roman"/>
          <w:lang w:val="en-IN"/>
        </w:rPr>
      </w:pPr>
      <w:proofErr w:type="gramStart"/>
      <w:r w:rsidRPr="000B60E6">
        <w:rPr>
          <w:rFonts w:ascii="Times New Roman" w:hAnsi="Times New Roman" w:cs="Times New Roman"/>
          <w:lang w:val="en-IN"/>
        </w:rPr>
        <w:t>print(</w:t>
      </w:r>
      <w:proofErr w:type="gramEnd"/>
      <w:r w:rsidRPr="000B60E6">
        <w:rPr>
          <w:rFonts w:ascii="Times New Roman" w:hAnsi="Times New Roman" w:cs="Times New Roman"/>
          <w:lang w:val="en-IN"/>
        </w:rPr>
        <w:t xml:space="preserve">[w for </w:t>
      </w:r>
      <w:proofErr w:type="spellStart"/>
      <w:r w:rsidRPr="000B60E6">
        <w:rPr>
          <w:rFonts w:ascii="Times New Roman" w:hAnsi="Times New Roman" w:cs="Times New Roman"/>
          <w:lang w:val="en-IN"/>
        </w:rPr>
        <w:t>w in</w:t>
      </w:r>
      <w:proofErr w:type="spellEnd"/>
      <w:r w:rsidRPr="000B60E6">
        <w:rPr>
          <w:rFonts w:ascii="Times New Roman" w:hAnsi="Times New Roman" w:cs="Times New Roman"/>
          <w:lang w:val="en-IN"/>
        </w:rPr>
        <w:t xml:space="preserve"> sent if </w:t>
      </w:r>
      <w:proofErr w:type="spellStart"/>
      <w:proofErr w:type="gramStart"/>
      <w:r w:rsidRPr="000B60E6">
        <w:rPr>
          <w:rFonts w:ascii="Times New Roman" w:hAnsi="Times New Roman" w:cs="Times New Roman"/>
          <w:lang w:val="en-IN"/>
        </w:rPr>
        <w:t>w.startswith</w:t>
      </w:r>
      <w:proofErr w:type="spellEnd"/>
      <w:proofErr w:type="gramEnd"/>
      <w:r w:rsidRPr="000B60E6">
        <w:rPr>
          <w:rFonts w:ascii="Times New Roman" w:hAnsi="Times New Roman" w:cs="Times New Roman"/>
          <w:lang w:val="en-IN"/>
        </w:rPr>
        <w:t>('</w:t>
      </w:r>
      <w:proofErr w:type="spellStart"/>
      <w:r w:rsidRPr="000B60E6">
        <w:rPr>
          <w:rFonts w:ascii="Times New Roman" w:hAnsi="Times New Roman" w:cs="Times New Roman"/>
          <w:lang w:val="en-IN"/>
        </w:rPr>
        <w:t>sh</w:t>
      </w:r>
      <w:proofErr w:type="spellEnd"/>
      <w:r w:rsidRPr="000B60E6">
        <w:rPr>
          <w:rFonts w:ascii="Times New Roman" w:hAnsi="Times New Roman" w:cs="Times New Roman"/>
          <w:lang w:val="en-IN"/>
        </w:rPr>
        <w:t>')])</w:t>
      </w:r>
    </w:p>
    <w:p w14:paraId="2A4A6E8B" w14:textId="77777777" w:rsidR="000B60E6" w:rsidRPr="000B60E6" w:rsidRDefault="000B60E6" w:rsidP="000B60E6">
      <w:pPr>
        <w:rPr>
          <w:rFonts w:ascii="Times New Roman" w:hAnsi="Times New Roman" w:cs="Times New Roman"/>
          <w:lang w:val="en-IN"/>
        </w:rPr>
      </w:pPr>
      <w:r w:rsidRPr="000B60E6">
        <w:rPr>
          <w:rFonts w:ascii="Times New Roman" w:hAnsi="Times New Roman" w:cs="Times New Roman"/>
          <w:lang w:val="en-IN"/>
        </w:rPr>
        <w:t># b. Words longer than 4 characters</w:t>
      </w:r>
    </w:p>
    <w:p w14:paraId="510470C4" w14:textId="23724C01" w:rsidR="000B60E6" w:rsidRPr="000B60E6" w:rsidRDefault="000B60E6" w:rsidP="00D57CEB">
      <w:pPr>
        <w:rPr>
          <w:rFonts w:ascii="Times New Roman" w:hAnsi="Times New Roman" w:cs="Times New Roman"/>
          <w:lang w:val="en-IN"/>
        </w:rPr>
      </w:pPr>
      <w:proofErr w:type="gramStart"/>
      <w:r w:rsidRPr="000B60E6">
        <w:rPr>
          <w:rFonts w:ascii="Times New Roman" w:hAnsi="Times New Roman" w:cs="Times New Roman"/>
          <w:lang w:val="en-IN"/>
        </w:rPr>
        <w:t>print(</w:t>
      </w:r>
      <w:proofErr w:type="gramEnd"/>
      <w:r w:rsidRPr="000B60E6">
        <w:rPr>
          <w:rFonts w:ascii="Times New Roman" w:hAnsi="Times New Roman" w:cs="Times New Roman"/>
          <w:lang w:val="en-IN"/>
        </w:rPr>
        <w:t xml:space="preserve">[w for </w:t>
      </w:r>
      <w:proofErr w:type="spellStart"/>
      <w:r w:rsidRPr="000B60E6">
        <w:rPr>
          <w:rFonts w:ascii="Times New Roman" w:hAnsi="Times New Roman" w:cs="Times New Roman"/>
          <w:lang w:val="en-IN"/>
        </w:rPr>
        <w:t>w in</w:t>
      </w:r>
      <w:proofErr w:type="spellEnd"/>
      <w:r w:rsidRPr="000B60E6">
        <w:rPr>
          <w:rFonts w:ascii="Times New Roman" w:hAnsi="Times New Roman" w:cs="Times New Roman"/>
          <w:lang w:val="en-IN"/>
        </w:rPr>
        <w:t xml:space="preserve"> sent if </w:t>
      </w:r>
      <w:proofErr w:type="spellStart"/>
      <w:r w:rsidRPr="000B60E6">
        <w:rPr>
          <w:rFonts w:ascii="Times New Roman" w:hAnsi="Times New Roman" w:cs="Times New Roman"/>
          <w:lang w:val="en-IN"/>
        </w:rPr>
        <w:t>len</w:t>
      </w:r>
      <w:proofErr w:type="spellEnd"/>
      <w:r w:rsidRPr="000B60E6">
        <w:rPr>
          <w:rFonts w:ascii="Times New Roman" w:hAnsi="Times New Roman" w:cs="Times New Roman"/>
          <w:lang w:val="en-IN"/>
        </w:rPr>
        <w:t>(w) &gt; 4])</w:t>
      </w:r>
    </w:p>
    <w:p w14:paraId="3071F9D9" w14:textId="77777777" w:rsidR="000B60E6" w:rsidRPr="00D57CEB" w:rsidRDefault="000B60E6" w:rsidP="000B60E6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71E32D1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r w:rsidRPr="00254218">
        <w:rPr>
          <w:rFonts w:ascii="Times New Roman" w:hAnsi="Times New Roman" w:cs="Times New Roman"/>
          <w:lang w:val="en-IN"/>
        </w:rPr>
        <w:t>['she', 'shells', 'shore']</w:t>
      </w:r>
    </w:p>
    <w:p w14:paraId="32406E93" w14:textId="5C907A7A" w:rsidR="000B60E6" w:rsidRDefault="00254218" w:rsidP="00254218">
      <w:pPr>
        <w:rPr>
          <w:rFonts w:ascii="Times New Roman" w:hAnsi="Times New Roman" w:cs="Times New Roman"/>
          <w:lang w:val="en-IN"/>
        </w:rPr>
      </w:pPr>
      <w:r w:rsidRPr="00254218">
        <w:rPr>
          <w:rFonts w:ascii="Times New Roman" w:hAnsi="Times New Roman" w:cs="Times New Roman"/>
          <w:lang w:val="en-IN"/>
        </w:rPr>
        <w:t>['sells', 'shells', 'shore']</w:t>
      </w:r>
    </w:p>
    <w:p w14:paraId="0C8EE069" w14:textId="77777777" w:rsidR="00802564" w:rsidRDefault="00802564" w:rsidP="00254218">
      <w:pPr>
        <w:pStyle w:val="IntenseQuote"/>
        <w:ind w:left="0"/>
        <w:rPr>
          <w:rFonts w:ascii="Times New Roman" w:hAnsi="Times New Roman" w:cs="Times New Roman"/>
        </w:rPr>
      </w:pPr>
    </w:p>
    <w:p w14:paraId="30863BB1" w14:textId="5A8A73F2" w:rsidR="00254218" w:rsidRPr="00D57CEB" w:rsidRDefault="00254218" w:rsidP="0025421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97E8357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r w:rsidRPr="00254218">
        <w:rPr>
          <w:rFonts w:ascii="Times New Roman" w:hAnsi="Times New Roman" w:cs="Times New Roman"/>
          <w:lang w:val="en-IN"/>
        </w:rPr>
        <w:t>#26</w:t>
      </w:r>
    </w:p>
    <w:p w14:paraId="458176EC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r w:rsidRPr="00254218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254218">
        <w:rPr>
          <w:rFonts w:ascii="Times New Roman" w:hAnsi="Times New Roman" w:cs="Times New Roman"/>
          <w:lang w:val="en-IN"/>
        </w:rPr>
        <w:t>nltk</w:t>
      </w:r>
      <w:proofErr w:type="spellEnd"/>
    </w:p>
    <w:p w14:paraId="56046985" w14:textId="0F774F9D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r w:rsidRPr="00254218">
        <w:rPr>
          <w:rFonts w:ascii="Times New Roman" w:hAnsi="Times New Roman" w:cs="Times New Roman"/>
          <w:lang w:val="en-IN"/>
        </w:rPr>
        <w:lastRenderedPageBreak/>
        <w:t xml:space="preserve">from </w:t>
      </w:r>
      <w:proofErr w:type="spellStart"/>
      <w:proofErr w:type="gramStart"/>
      <w:r w:rsidRPr="00254218">
        <w:rPr>
          <w:rFonts w:ascii="Times New Roman" w:hAnsi="Times New Roman" w:cs="Times New Roman"/>
          <w:lang w:val="en-IN"/>
        </w:rPr>
        <w:t>nltk.book</w:t>
      </w:r>
      <w:proofErr w:type="spellEnd"/>
      <w:proofErr w:type="gramEnd"/>
      <w:r w:rsidRPr="00254218">
        <w:rPr>
          <w:rFonts w:ascii="Times New Roman" w:hAnsi="Times New Roman" w:cs="Times New Roman"/>
          <w:lang w:val="en-IN"/>
        </w:rPr>
        <w:t xml:space="preserve"> import text</w:t>
      </w:r>
      <w:proofErr w:type="gramStart"/>
      <w:r w:rsidRPr="00254218">
        <w:rPr>
          <w:rFonts w:ascii="Times New Roman" w:hAnsi="Times New Roman" w:cs="Times New Roman"/>
          <w:lang w:val="en-IN"/>
        </w:rPr>
        <w:t>1  #</w:t>
      </w:r>
      <w:proofErr w:type="gramEnd"/>
      <w:r w:rsidRPr="00254218">
        <w:rPr>
          <w:rFonts w:ascii="Times New Roman" w:hAnsi="Times New Roman" w:cs="Times New Roman"/>
          <w:lang w:val="en-IN"/>
        </w:rPr>
        <w:t xml:space="preserve"> 'Moby Dick' text</w:t>
      </w:r>
    </w:p>
    <w:p w14:paraId="0250F64D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proofErr w:type="spellStart"/>
      <w:r w:rsidRPr="00254218">
        <w:rPr>
          <w:rFonts w:ascii="Times New Roman" w:hAnsi="Times New Roman" w:cs="Times New Roman"/>
          <w:lang w:val="en-IN"/>
        </w:rPr>
        <w:t>total_chars</w:t>
      </w:r>
      <w:proofErr w:type="spellEnd"/>
      <w:r w:rsidRPr="00254218">
        <w:rPr>
          <w:rFonts w:ascii="Times New Roman" w:hAnsi="Times New Roman" w:cs="Times New Roman"/>
          <w:lang w:val="en-IN"/>
        </w:rPr>
        <w:t xml:space="preserve"> = sum(</w:t>
      </w:r>
      <w:proofErr w:type="spellStart"/>
      <w:r w:rsidRPr="00254218">
        <w:rPr>
          <w:rFonts w:ascii="Times New Roman" w:hAnsi="Times New Roman" w:cs="Times New Roman"/>
          <w:lang w:val="en-IN"/>
        </w:rPr>
        <w:t>len</w:t>
      </w:r>
      <w:proofErr w:type="spellEnd"/>
      <w:r w:rsidRPr="00254218">
        <w:rPr>
          <w:rFonts w:ascii="Times New Roman" w:hAnsi="Times New Roman" w:cs="Times New Roman"/>
          <w:lang w:val="en-IN"/>
        </w:rPr>
        <w:t>(w) for w in text1)</w:t>
      </w:r>
    </w:p>
    <w:p w14:paraId="7705996C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proofErr w:type="spellStart"/>
      <w:r w:rsidRPr="00254218">
        <w:rPr>
          <w:rFonts w:ascii="Times New Roman" w:hAnsi="Times New Roman" w:cs="Times New Roman"/>
          <w:lang w:val="en-IN"/>
        </w:rPr>
        <w:t>total_words</w:t>
      </w:r>
      <w:proofErr w:type="spellEnd"/>
      <w:r w:rsidRPr="0025421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254218">
        <w:rPr>
          <w:rFonts w:ascii="Times New Roman" w:hAnsi="Times New Roman" w:cs="Times New Roman"/>
          <w:lang w:val="en-IN"/>
        </w:rPr>
        <w:t>len</w:t>
      </w:r>
      <w:proofErr w:type="spellEnd"/>
      <w:r w:rsidRPr="00254218">
        <w:rPr>
          <w:rFonts w:ascii="Times New Roman" w:hAnsi="Times New Roman" w:cs="Times New Roman"/>
          <w:lang w:val="en-IN"/>
        </w:rPr>
        <w:t>(text1)</w:t>
      </w:r>
    </w:p>
    <w:p w14:paraId="055F6D20" w14:textId="6439B4CB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proofErr w:type="spellStart"/>
      <w:r w:rsidRPr="00254218">
        <w:rPr>
          <w:rFonts w:ascii="Times New Roman" w:hAnsi="Times New Roman" w:cs="Times New Roman"/>
          <w:lang w:val="en-IN"/>
        </w:rPr>
        <w:t>average_word_length</w:t>
      </w:r>
      <w:proofErr w:type="spellEnd"/>
      <w:r w:rsidRPr="0025421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254218">
        <w:rPr>
          <w:rFonts w:ascii="Times New Roman" w:hAnsi="Times New Roman" w:cs="Times New Roman"/>
          <w:lang w:val="en-IN"/>
        </w:rPr>
        <w:t>total_chars</w:t>
      </w:r>
      <w:proofErr w:type="spellEnd"/>
      <w:r w:rsidRPr="00254218">
        <w:rPr>
          <w:rFonts w:ascii="Times New Roman" w:hAnsi="Times New Roman" w:cs="Times New Roman"/>
          <w:lang w:val="en-IN"/>
        </w:rPr>
        <w:t xml:space="preserve"> / </w:t>
      </w:r>
      <w:proofErr w:type="spellStart"/>
      <w:r w:rsidRPr="00254218">
        <w:rPr>
          <w:rFonts w:ascii="Times New Roman" w:hAnsi="Times New Roman" w:cs="Times New Roman"/>
          <w:lang w:val="en-IN"/>
        </w:rPr>
        <w:t>total_words</w:t>
      </w:r>
      <w:proofErr w:type="spellEnd"/>
    </w:p>
    <w:p w14:paraId="38EA1FAB" w14:textId="77777777" w:rsidR="00254218" w:rsidRPr="00254218" w:rsidRDefault="00254218" w:rsidP="00254218">
      <w:pPr>
        <w:rPr>
          <w:rFonts w:ascii="Times New Roman" w:hAnsi="Times New Roman" w:cs="Times New Roman"/>
          <w:lang w:val="en-IN"/>
        </w:rPr>
      </w:pPr>
      <w:proofErr w:type="gramStart"/>
      <w:r w:rsidRPr="00254218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254218">
        <w:rPr>
          <w:rFonts w:ascii="Times New Roman" w:hAnsi="Times New Roman" w:cs="Times New Roman"/>
          <w:lang w:val="en-IN"/>
        </w:rPr>
        <w:t>f"Average</w:t>
      </w:r>
      <w:proofErr w:type="spellEnd"/>
      <w:r w:rsidRPr="00254218">
        <w:rPr>
          <w:rFonts w:ascii="Times New Roman" w:hAnsi="Times New Roman" w:cs="Times New Roman"/>
          <w:lang w:val="en-IN"/>
        </w:rPr>
        <w:t xml:space="preserve"> word length: {average_word_length:.2f}")</w:t>
      </w:r>
    </w:p>
    <w:p w14:paraId="7D5170E7" w14:textId="77777777" w:rsidR="00254218" w:rsidRPr="00D57CEB" w:rsidRDefault="00254218" w:rsidP="00254218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1CCC249A" w14:textId="198E3362" w:rsidR="00254218" w:rsidRDefault="0098135A" w:rsidP="00254218">
      <w:pPr>
        <w:rPr>
          <w:rFonts w:ascii="Times New Roman" w:hAnsi="Times New Roman" w:cs="Times New Roman"/>
        </w:rPr>
      </w:pPr>
      <w:r w:rsidRPr="0098135A">
        <w:rPr>
          <w:rFonts w:ascii="Times New Roman" w:hAnsi="Times New Roman" w:cs="Times New Roman"/>
        </w:rPr>
        <w:t>Average word length: 3.83</w:t>
      </w:r>
    </w:p>
    <w:p w14:paraId="0D08C9DA" w14:textId="77777777" w:rsidR="0098135A" w:rsidRPr="00D57CEB" w:rsidRDefault="0098135A" w:rsidP="0098135A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54447CEB" w14:textId="77777777" w:rsidR="0098135A" w:rsidRPr="0098135A" w:rsidRDefault="0098135A" w:rsidP="0098135A">
      <w:pPr>
        <w:rPr>
          <w:rFonts w:ascii="Times New Roman" w:hAnsi="Times New Roman" w:cs="Times New Roman"/>
          <w:lang w:val="en-IN"/>
        </w:rPr>
      </w:pPr>
      <w:r w:rsidRPr="0098135A">
        <w:rPr>
          <w:rFonts w:ascii="Times New Roman" w:hAnsi="Times New Roman" w:cs="Times New Roman"/>
          <w:lang w:val="en-IN"/>
        </w:rPr>
        <w:t>#27</w:t>
      </w:r>
    </w:p>
    <w:p w14:paraId="62791A36" w14:textId="77777777" w:rsidR="0098135A" w:rsidRPr="0098135A" w:rsidRDefault="0098135A" w:rsidP="0098135A">
      <w:pPr>
        <w:rPr>
          <w:rFonts w:ascii="Times New Roman" w:hAnsi="Times New Roman" w:cs="Times New Roman"/>
          <w:lang w:val="en-IN"/>
        </w:rPr>
      </w:pPr>
      <w:r w:rsidRPr="0098135A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98135A">
        <w:rPr>
          <w:rFonts w:ascii="Times New Roman" w:hAnsi="Times New Roman" w:cs="Times New Roman"/>
          <w:lang w:val="en-IN"/>
        </w:rPr>
        <w:t>vocab_size</w:t>
      </w:r>
      <w:proofErr w:type="spellEnd"/>
      <w:r w:rsidRPr="0098135A">
        <w:rPr>
          <w:rFonts w:ascii="Times New Roman" w:hAnsi="Times New Roman" w:cs="Times New Roman"/>
          <w:lang w:val="en-IN"/>
        </w:rPr>
        <w:t>(text):</w:t>
      </w:r>
    </w:p>
    <w:p w14:paraId="2FC6CEA6" w14:textId="5E338235" w:rsidR="0098135A" w:rsidRPr="0098135A" w:rsidRDefault="0098135A" w:rsidP="0098135A">
      <w:pPr>
        <w:rPr>
          <w:rFonts w:ascii="Times New Roman" w:hAnsi="Times New Roman" w:cs="Times New Roman"/>
          <w:lang w:val="en-IN"/>
        </w:rPr>
      </w:pPr>
      <w:r w:rsidRPr="0098135A">
        <w:rPr>
          <w:rFonts w:ascii="Times New Roman" w:hAnsi="Times New Roman" w:cs="Times New Roman"/>
          <w:lang w:val="en-IN"/>
        </w:rPr>
        <w:t xml:space="preserve">    return </w:t>
      </w:r>
      <w:proofErr w:type="spellStart"/>
      <w:r w:rsidRPr="0098135A">
        <w:rPr>
          <w:rFonts w:ascii="Times New Roman" w:hAnsi="Times New Roman" w:cs="Times New Roman"/>
          <w:lang w:val="en-IN"/>
        </w:rPr>
        <w:t>len</w:t>
      </w:r>
      <w:proofErr w:type="spellEnd"/>
      <w:r w:rsidRPr="0098135A">
        <w:rPr>
          <w:rFonts w:ascii="Times New Roman" w:hAnsi="Times New Roman" w:cs="Times New Roman"/>
          <w:lang w:val="en-IN"/>
        </w:rPr>
        <w:t>(set(text))</w:t>
      </w:r>
    </w:p>
    <w:p w14:paraId="78F2758B" w14:textId="77777777" w:rsidR="0098135A" w:rsidRPr="0098135A" w:rsidRDefault="0098135A" w:rsidP="0098135A">
      <w:pPr>
        <w:rPr>
          <w:rFonts w:ascii="Times New Roman" w:hAnsi="Times New Roman" w:cs="Times New Roman"/>
          <w:lang w:val="en-IN"/>
        </w:rPr>
      </w:pPr>
      <w:proofErr w:type="gramStart"/>
      <w:r w:rsidRPr="0098135A">
        <w:rPr>
          <w:rFonts w:ascii="Times New Roman" w:hAnsi="Times New Roman" w:cs="Times New Roman"/>
          <w:lang w:val="en-IN"/>
        </w:rPr>
        <w:t>print(</w:t>
      </w:r>
      <w:proofErr w:type="gramEnd"/>
      <w:r w:rsidRPr="0098135A">
        <w:rPr>
          <w:rFonts w:ascii="Times New Roman" w:hAnsi="Times New Roman" w:cs="Times New Roman"/>
          <w:lang w:val="en-IN"/>
        </w:rPr>
        <w:t xml:space="preserve">"Vocabulary size of text1:", </w:t>
      </w:r>
      <w:proofErr w:type="spellStart"/>
      <w:r w:rsidRPr="0098135A">
        <w:rPr>
          <w:rFonts w:ascii="Times New Roman" w:hAnsi="Times New Roman" w:cs="Times New Roman"/>
          <w:lang w:val="en-IN"/>
        </w:rPr>
        <w:t>vocab_size</w:t>
      </w:r>
      <w:proofErr w:type="spellEnd"/>
      <w:r w:rsidRPr="0098135A">
        <w:rPr>
          <w:rFonts w:ascii="Times New Roman" w:hAnsi="Times New Roman" w:cs="Times New Roman"/>
          <w:lang w:val="en-IN"/>
        </w:rPr>
        <w:t>(text1))</w:t>
      </w:r>
    </w:p>
    <w:p w14:paraId="07FF43C9" w14:textId="77777777" w:rsidR="0098135A" w:rsidRPr="00D57CEB" w:rsidRDefault="0098135A" w:rsidP="0098135A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46097C21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>Vocabulary size of text1: 19317</w:t>
      </w:r>
    </w:p>
    <w:p w14:paraId="353E76BA" w14:textId="77777777" w:rsidR="0030056B" w:rsidRPr="00D57CEB" w:rsidRDefault="0030056B" w:rsidP="0030056B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Code:</w:t>
      </w:r>
    </w:p>
    <w:p w14:paraId="34C60889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>#28</w:t>
      </w:r>
    </w:p>
    <w:p w14:paraId="2C4237ED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 xml:space="preserve">def </w:t>
      </w:r>
      <w:proofErr w:type="gramStart"/>
      <w:r w:rsidRPr="0030056B">
        <w:rPr>
          <w:rFonts w:ascii="Times New Roman" w:hAnsi="Times New Roman" w:cs="Times New Roman"/>
          <w:lang w:val="en-IN"/>
        </w:rPr>
        <w:t>percent(</w:t>
      </w:r>
      <w:proofErr w:type="gramEnd"/>
      <w:r w:rsidRPr="0030056B">
        <w:rPr>
          <w:rFonts w:ascii="Times New Roman" w:hAnsi="Times New Roman" w:cs="Times New Roman"/>
          <w:lang w:val="en-IN"/>
        </w:rPr>
        <w:t>word, text):</w:t>
      </w:r>
    </w:p>
    <w:p w14:paraId="036855DE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 xml:space="preserve">    count = </w:t>
      </w:r>
      <w:proofErr w:type="spellStart"/>
      <w:proofErr w:type="gramStart"/>
      <w:r w:rsidRPr="0030056B">
        <w:rPr>
          <w:rFonts w:ascii="Times New Roman" w:hAnsi="Times New Roman" w:cs="Times New Roman"/>
          <w:lang w:val="en-IN"/>
        </w:rPr>
        <w:t>text.count</w:t>
      </w:r>
      <w:proofErr w:type="spellEnd"/>
      <w:proofErr w:type="gramEnd"/>
      <w:r w:rsidRPr="0030056B">
        <w:rPr>
          <w:rFonts w:ascii="Times New Roman" w:hAnsi="Times New Roman" w:cs="Times New Roman"/>
          <w:lang w:val="en-IN"/>
        </w:rPr>
        <w:t>(word)</w:t>
      </w:r>
    </w:p>
    <w:p w14:paraId="54B2E629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 xml:space="preserve">    total = </w:t>
      </w:r>
      <w:proofErr w:type="spellStart"/>
      <w:r w:rsidRPr="0030056B">
        <w:rPr>
          <w:rFonts w:ascii="Times New Roman" w:hAnsi="Times New Roman" w:cs="Times New Roman"/>
          <w:lang w:val="en-IN"/>
        </w:rPr>
        <w:t>len</w:t>
      </w:r>
      <w:proofErr w:type="spellEnd"/>
      <w:r w:rsidRPr="0030056B">
        <w:rPr>
          <w:rFonts w:ascii="Times New Roman" w:hAnsi="Times New Roman" w:cs="Times New Roman"/>
          <w:lang w:val="en-IN"/>
        </w:rPr>
        <w:t>(text)</w:t>
      </w:r>
    </w:p>
    <w:p w14:paraId="6E349BCB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r w:rsidRPr="0030056B">
        <w:rPr>
          <w:rFonts w:ascii="Times New Roman" w:hAnsi="Times New Roman" w:cs="Times New Roman"/>
          <w:lang w:val="en-IN"/>
        </w:rPr>
        <w:t>    return 100 * count / total if total &gt; 0 else 0</w:t>
      </w:r>
    </w:p>
    <w:p w14:paraId="6A8AFC94" w14:textId="77777777" w:rsidR="0030056B" w:rsidRPr="0030056B" w:rsidRDefault="0030056B" w:rsidP="0030056B">
      <w:pPr>
        <w:rPr>
          <w:rFonts w:ascii="Times New Roman" w:hAnsi="Times New Roman" w:cs="Times New Roman"/>
          <w:lang w:val="en-IN"/>
        </w:rPr>
      </w:pPr>
      <w:proofErr w:type="gramStart"/>
      <w:r w:rsidRPr="0030056B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30056B">
        <w:rPr>
          <w:rFonts w:ascii="Times New Roman" w:hAnsi="Times New Roman" w:cs="Times New Roman"/>
          <w:lang w:val="en-IN"/>
        </w:rPr>
        <w:t>f"Percentage</w:t>
      </w:r>
      <w:proofErr w:type="spellEnd"/>
      <w:r w:rsidRPr="0030056B">
        <w:rPr>
          <w:rFonts w:ascii="Times New Roman" w:hAnsi="Times New Roman" w:cs="Times New Roman"/>
          <w:lang w:val="en-IN"/>
        </w:rPr>
        <w:t xml:space="preserve"> of 'whale' in text1: {</w:t>
      </w:r>
      <w:proofErr w:type="gramStart"/>
      <w:r w:rsidRPr="0030056B">
        <w:rPr>
          <w:rFonts w:ascii="Times New Roman" w:hAnsi="Times New Roman" w:cs="Times New Roman"/>
          <w:lang w:val="en-IN"/>
        </w:rPr>
        <w:t>percent(</w:t>
      </w:r>
      <w:proofErr w:type="gramEnd"/>
      <w:r w:rsidRPr="0030056B">
        <w:rPr>
          <w:rFonts w:ascii="Times New Roman" w:hAnsi="Times New Roman" w:cs="Times New Roman"/>
          <w:lang w:val="en-IN"/>
        </w:rPr>
        <w:t>'whale', text1):.2</w:t>
      </w:r>
      <w:proofErr w:type="gramStart"/>
      <w:r w:rsidRPr="0030056B">
        <w:rPr>
          <w:rFonts w:ascii="Times New Roman" w:hAnsi="Times New Roman" w:cs="Times New Roman"/>
          <w:lang w:val="en-IN"/>
        </w:rPr>
        <w:t>f}%</w:t>
      </w:r>
      <w:proofErr w:type="gramEnd"/>
      <w:r w:rsidRPr="0030056B">
        <w:rPr>
          <w:rFonts w:ascii="Times New Roman" w:hAnsi="Times New Roman" w:cs="Times New Roman"/>
          <w:lang w:val="en-IN"/>
        </w:rPr>
        <w:t>")</w:t>
      </w:r>
    </w:p>
    <w:p w14:paraId="1D16BE25" w14:textId="77777777" w:rsidR="00816936" w:rsidRPr="00D57CEB" w:rsidRDefault="00816936" w:rsidP="00816936">
      <w:pPr>
        <w:pStyle w:val="IntenseQuote"/>
        <w:ind w:left="0"/>
        <w:rPr>
          <w:rFonts w:ascii="Times New Roman" w:hAnsi="Times New Roman" w:cs="Times New Roman"/>
        </w:rPr>
      </w:pPr>
      <w:r w:rsidRPr="00D57CEB">
        <w:rPr>
          <w:rFonts w:ascii="Times New Roman" w:hAnsi="Times New Roman" w:cs="Times New Roman"/>
        </w:rPr>
        <w:t>Output:</w:t>
      </w:r>
    </w:p>
    <w:p w14:paraId="775CF4A1" w14:textId="76EF81AE" w:rsidR="0098135A" w:rsidRPr="00D57CEB" w:rsidRDefault="00816936" w:rsidP="0030056B">
      <w:pPr>
        <w:rPr>
          <w:rFonts w:ascii="Times New Roman" w:hAnsi="Times New Roman" w:cs="Times New Roman"/>
        </w:rPr>
      </w:pPr>
      <w:r w:rsidRPr="00816936">
        <w:rPr>
          <w:rFonts w:ascii="Times New Roman" w:hAnsi="Times New Roman" w:cs="Times New Roman"/>
        </w:rPr>
        <w:t>Percentage of 'whale' in text1: 0.35%</w:t>
      </w:r>
    </w:p>
    <w:p w14:paraId="6BD66221" w14:textId="77777777" w:rsidR="00B7241F" w:rsidRPr="00B7241F" w:rsidRDefault="00B7241F" w:rsidP="00B7241F">
      <w:pPr>
        <w:rPr>
          <w:rFonts w:ascii="Times New Roman" w:hAnsi="Times New Roman" w:cs="Times New Roman"/>
        </w:rPr>
      </w:pPr>
    </w:p>
    <w:p w14:paraId="0F740403" w14:textId="25D532A7" w:rsidR="005B14DF" w:rsidRPr="00D57CEB" w:rsidRDefault="005B14DF">
      <w:pPr>
        <w:rPr>
          <w:rFonts w:ascii="Times New Roman" w:hAnsi="Times New Roman" w:cs="Times New Roman"/>
        </w:rPr>
      </w:pPr>
    </w:p>
    <w:sectPr w:rsidR="005B14DF" w:rsidRPr="00D57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882800">
    <w:abstractNumId w:val="8"/>
  </w:num>
  <w:num w:numId="2" w16cid:durableId="1170415129">
    <w:abstractNumId w:val="6"/>
  </w:num>
  <w:num w:numId="3" w16cid:durableId="1275166710">
    <w:abstractNumId w:val="5"/>
  </w:num>
  <w:num w:numId="4" w16cid:durableId="2001496641">
    <w:abstractNumId w:val="4"/>
  </w:num>
  <w:num w:numId="5" w16cid:durableId="910701617">
    <w:abstractNumId w:val="7"/>
  </w:num>
  <w:num w:numId="6" w16cid:durableId="1222984250">
    <w:abstractNumId w:val="3"/>
  </w:num>
  <w:num w:numId="7" w16cid:durableId="1110661934">
    <w:abstractNumId w:val="2"/>
  </w:num>
  <w:num w:numId="8" w16cid:durableId="448353689">
    <w:abstractNumId w:val="1"/>
  </w:num>
  <w:num w:numId="9" w16cid:durableId="1563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3D8"/>
    <w:rsid w:val="00034616"/>
    <w:rsid w:val="0004703E"/>
    <w:rsid w:val="0006063C"/>
    <w:rsid w:val="000B60E6"/>
    <w:rsid w:val="000D6CB6"/>
    <w:rsid w:val="000F3FE3"/>
    <w:rsid w:val="001220C2"/>
    <w:rsid w:val="0015074B"/>
    <w:rsid w:val="0015326E"/>
    <w:rsid w:val="00155B72"/>
    <w:rsid w:val="00170736"/>
    <w:rsid w:val="001A1419"/>
    <w:rsid w:val="001C36CD"/>
    <w:rsid w:val="001D2FC4"/>
    <w:rsid w:val="0023028D"/>
    <w:rsid w:val="00254218"/>
    <w:rsid w:val="0029639D"/>
    <w:rsid w:val="002B5FEF"/>
    <w:rsid w:val="002C48CB"/>
    <w:rsid w:val="0030056B"/>
    <w:rsid w:val="00326F90"/>
    <w:rsid w:val="00347376"/>
    <w:rsid w:val="003B58EC"/>
    <w:rsid w:val="00430BC8"/>
    <w:rsid w:val="005B14DF"/>
    <w:rsid w:val="005D2F6E"/>
    <w:rsid w:val="006102CC"/>
    <w:rsid w:val="00651E8C"/>
    <w:rsid w:val="00662D08"/>
    <w:rsid w:val="0069760B"/>
    <w:rsid w:val="006A41F3"/>
    <w:rsid w:val="006A79D4"/>
    <w:rsid w:val="006E59CE"/>
    <w:rsid w:val="007721AC"/>
    <w:rsid w:val="007B6633"/>
    <w:rsid w:val="007F76DF"/>
    <w:rsid w:val="00802564"/>
    <w:rsid w:val="00816936"/>
    <w:rsid w:val="008469F4"/>
    <w:rsid w:val="0089547F"/>
    <w:rsid w:val="008B29A6"/>
    <w:rsid w:val="008F13AE"/>
    <w:rsid w:val="0098135A"/>
    <w:rsid w:val="00A000DC"/>
    <w:rsid w:val="00A86FFA"/>
    <w:rsid w:val="00AA1D8D"/>
    <w:rsid w:val="00B47730"/>
    <w:rsid w:val="00B7241F"/>
    <w:rsid w:val="00B77CDC"/>
    <w:rsid w:val="00C1403E"/>
    <w:rsid w:val="00C53BBD"/>
    <w:rsid w:val="00CA3A7D"/>
    <w:rsid w:val="00CB0664"/>
    <w:rsid w:val="00CF7F9A"/>
    <w:rsid w:val="00D214B8"/>
    <w:rsid w:val="00D444C3"/>
    <w:rsid w:val="00D57CEB"/>
    <w:rsid w:val="00DB445B"/>
    <w:rsid w:val="00E71D13"/>
    <w:rsid w:val="00E964D2"/>
    <w:rsid w:val="00F27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8B5C"/>
  <w14:defaultImageDpi w14:val="300"/>
  <w15:docId w15:val="{F7ACCBB0-0E91-4CD7-88D5-71A8886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57C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54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59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ans\AppData\Roaming\nltk_data...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26</Pages>
  <Words>3630</Words>
  <Characters>20694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joan larson</cp:lastModifiedBy>
  <cp:revision>53</cp:revision>
  <dcterms:created xsi:type="dcterms:W3CDTF">2025-06-20T15:21:00Z</dcterms:created>
  <dcterms:modified xsi:type="dcterms:W3CDTF">2025-06-20T16:17:00Z</dcterms:modified>
  <cp:category/>
</cp:coreProperties>
</file>